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E601" w14:textId="77777777" w:rsidR="00333BF7" w:rsidRDefault="00000000" w:rsidP="0011357A">
      <w:pPr>
        <w:pStyle w:val="NoSpacing"/>
        <w:bidi/>
      </w:pPr>
      <w:r>
        <w:t>Translated Texts for Front-End Development Workflow</w:t>
      </w:r>
    </w:p>
    <w:p w14:paraId="3E2F8F67" w14:textId="77777777" w:rsidR="00333BF7" w:rsidRDefault="00000000" w:rsidP="0011357A">
      <w:pPr>
        <w:pStyle w:val="Heading2"/>
        <w:bidi/>
      </w:pPr>
      <w:r>
        <w:t xml:space="preserve">UI/UX Design و </w:t>
      </w:r>
      <w:proofErr w:type="spellStart"/>
      <w:r>
        <w:t>کنترل</w:t>
      </w:r>
      <w:proofErr w:type="spellEnd"/>
      <w:r>
        <w:t xml:space="preserve"> </w:t>
      </w:r>
      <w:proofErr w:type="spellStart"/>
      <w:r>
        <w:t>نسخه</w:t>
      </w:r>
      <w:proofErr w:type="spellEnd"/>
      <w:r>
        <w:t xml:space="preserve"> (Source Control)</w:t>
      </w:r>
    </w:p>
    <w:p w14:paraId="419D307E" w14:textId="77777777" w:rsidR="00333BF7" w:rsidRDefault="00000000" w:rsidP="0011357A">
      <w:pPr>
        <w:bidi/>
      </w:pPr>
      <w:proofErr w:type="spellStart"/>
      <w:r>
        <w:t>مدیریت</w:t>
      </w:r>
      <w:proofErr w:type="spellEnd"/>
      <w:r>
        <w:t xml:space="preserve"> </w:t>
      </w:r>
      <w:proofErr w:type="spellStart"/>
      <w:r>
        <w:t>شاخه‌ها</w:t>
      </w:r>
      <w:proofErr w:type="spellEnd"/>
      <w:r>
        <w:t xml:space="preserve"> (Branch Management):</w:t>
      </w:r>
    </w:p>
    <w:p w14:paraId="465A35F4" w14:textId="77777777" w:rsidR="00333BF7" w:rsidRDefault="00000000" w:rsidP="0011357A">
      <w:pPr>
        <w:bidi/>
      </w:pPr>
      <w:proofErr w:type="spellStart"/>
      <w:r>
        <w:t>فرایند</w:t>
      </w:r>
      <w:proofErr w:type="spellEnd"/>
      <w:r>
        <w:t xml:space="preserve"> </w:t>
      </w:r>
      <w:proofErr w:type="spellStart"/>
      <w:r>
        <w:t>سازماندهی</w:t>
      </w:r>
      <w:proofErr w:type="spellEnd"/>
      <w:r>
        <w:t xml:space="preserve">، </w:t>
      </w:r>
      <w:proofErr w:type="spellStart"/>
      <w:r>
        <w:t>ایجاد</w:t>
      </w:r>
      <w:proofErr w:type="spellEnd"/>
      <w:r>
        <w:t xml:space="preserve">، و </w:t>
      </w:r>
      <w:proofErr w:type="spellStart"/>
      <w:r>
        <w:t>مدیریت</w:t>
      </w:r>
      <w:proofErr w:type="spellEnd"/>
      <w:r>
        <w:t xml:space="preserve"> </w:t>
      </w:r>
      <w:proofErr w:type="spellStart"/>
      <w:r>
        <w:t>شاخه‌ها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سیستم‌های</w:t>
      </w:r>
      <w:proofErr w:type="spellEnd"/>
      <w:r>
        <w:t xml:space="preserve"> </w:t>
      </w:r>
      <w:proofErr w:type="spellStart"/>
      <w:r>
        <w:t>کنترل</w:t>
      </w:r>
      <w:proofErr w:type="spellEnd"/>
      <w:r>
        <w:t xml:space="preserve"> </w:t>
      </w:r>
      <w:proofErr w:type="spellStart"/>
      <w:r>
        <w:t>نسخه</w:t>
      </w:r>
      <w:proofErr w:type="spellEnd"/>
      <w:r>
        <w:t xml:space="preserve"> (</w:t>
      </w:r>
      <w:proofErr w:type="spellStart"/>
      <w:r>
        <w:t>مانند</w:t>
      </w:r>
      <w:proofErr w:type="spellEnd"/>
      <w:r>
        <w:t xml:space="preserve"> Git)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ساده‌سازی</w:t>
      </w:r>
      <w:proofErr w:type="spellEnd"/>
      <w:r>
        <w:t xml:space="preserve"> </w:t>
      </w:r>
      <w:proofErr w:type="spellStart"/>
      <w:r>
        <w:t>توسعه</w:t>
      </w:r>
      <w:proofErr w:type="spellEnd"/>
      <w:r>
        <w:t>.</w:t>
      </w:r>
    </w:p>
    <w:p w14:paraId="0DD4A5DD" w14:textId="77777777" w:rsidR="00333BF7" w:rsidRDefault="00000000" w:rsidP="0011357A">
      <w:pPr>
        <w:bidi/>
      </w:pPr>
      <w:proofErr w:type="spellStart"/>
      <w:r>
        <w:t>مدیریت</w:t>
      </w:r>
      <w:proofErr w:type="spellEnd"/>
      <w:r>
        <w:t xml:space="preserve"> </w:t>
      </w:r>
      <w:proofErr w:type="spellStart"/>
      <w:r>
        <w:t>وضعیت</w:t>
      </w:r>
      <w:proofErr w:type="spellEnd"/>
      <w:r>
        <w:t xml:space="preserve"> (State Management):</w:t>
      </w:r>
    </w:p>
    <w:p w14:paraId="31EBC90E" w14:textId="77777777" w:rsidR="00333BF7" w:rsidRDefault="00000000" w:rsidP="0011357A">
      <w:pPr>
        <w:bidi/>
      </w:pPr>
      <w:proofErr w:type="spellStart"/>
      <w:r>
        <w:t>تمرین</w:t>
      </w:r>
      <w:proofErr w:type="spellEnd"/>
      <w:r>
        <w:t xml:space="preserve"> </w:t>
      </w:r>
      <w:proofErr w:type="spellStart"/>
      <w:r>
        <w:t>مدیریت</w:t>
      </w:r>
      <w:proofErr w:type="spellEnd"/>
      <w:r>
        <w:t xml:space="preserve"> و </w:t>
      </w:r>
      <w:proofErr w:type="spellStart"/>
      <w:r>
        <w:t>هماهنگ‌سازی</w:t>
      </w:r>
      <w:proofErr w:type="spellEnd"/>
      <w:r>
        <w:t xml:space="preserve"> </w:t>
      </w:r>
      <w:proofErr w:type="spellStart"/>
      <w:r>
        <w:t>داده‌های</w:t>
      </w:r>
      <w:proofErr w:type="spellEnd"/>
      <w:r>
        <w:t xml:space="preserve"> </w:t>
      </w:r>
      <w:proofErr w:type="spellStart"/>
      <w:r>
        <w:t>پویا</w:t>
      </w:r>
      <w:proofErr w:type="spellEnd"/>
      <w:r>
        <w:t xml:space="preserve"> (state)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بین</w:t>
      </w:r>
      <w:proofErr w:type="spellEnd"/>
      <w:r>
        <w:t xml:space="preserve"> </w:t>
      </w:r>
      <w:proofErr w:type="spellStart"/>
      <w:r>
        <w:t>کامپوننت‌ها</w:t>
      </w:r>
      <w:proofErr w:type="spellEnd"/>
      <w:r>
        <w:t>.</w:t>
      </w:r>
    </w:p>
    <w:p w14:paraId="3D8CF9A6" w14:textId="77777777" w:rsidR="00333BF7" w:rsidRDefault="00000000" w:rsidP="0011357A">
      <w:pPr>
        <w:bidi/>
      </w:pPr>
      <w:proofErr w:type="spellStart"/>
      <w:r>
        <w:t>تنظیم</w:t>
      </w:r>
      <w:proofErr w:type="spellEnd"/>
      <w:r>
        <w:t xml:space="preserve"> </w:t>
      </w:r>
      <w:proofErr w:type="spellStart"/>
      <w:r>
        <w:t>کامپوننت‌ها</w:t>
      </w:r>
      <w:proofErr w:type="spellEnd"/>
      <w:r>
        <w:t xml:space="preserve"> (Component Setup):</w:t>
      </w:r>
    </w:p>
    <w:p w14:paraId="64522DCB" w14:textId="77777777" w:rsidR="00333BF7" w:rsidRDefault="00000000" w:rsidP="0011357A">
      <w:pPr>
        <w:bidi/>
      </w:pPr>
      <w:proofErr w:type="spellStart"/>
      <w:r>
        <w:t>ایجاد</w:t>
      </w:r>
      <w:proofErr w:type="spellEnd"/>
      <w:r>
        <w:t xml:space="preserve"> </w:t>
      </w:r>
      <w:proofErr w:type="spellStart"/>
      <w:r>
        <w:t>فایل‌های</w:t>
      </w:r>
      <w:proofErr w:type="spellEnd"/>
      <w:r>
        <w:t xml:space="preserve"> </w:t>
      </w:r>
      <w:proofErr w:type="spellStart"/>
      <w:r>
        <w:t>کامپوننت</w:t>
      </w:r>
      <w:proofErr w:type="spellEnd"/>
      <w:r>
        <w:t xml:space="preserve"> و </w:t>
      </w:r>
      <w:proofErr w:type="spellStart"/>
      <w:r>
        <w:t>تعریف</w:t>
      </w:r>
      <w:proofErr w:type="spellEnd"/>
      <w:r>
        <w:t xml:space="preserve"> </w:t>
      </w:r>
      <w:proofErr w:type="spellStart"/>
      <w:r>
        <w:t>ساختار</w:t>
      </w:r>
      <w:proofErr w:type="spellEnd"/>
      <w:r>
        <w:t xml:space="preserve"> </w:t>
      </w:r>
      <w:proofErr w:type="spellStart"/>
      <w:r>
        <w:t>آن‌ها</w:t>
      </w:r>
      <w:proofErr w:type="spellEnd"/>
      <w:r>
        <w:t>.</w:t>
      </w:r>
    </w:p>
    <w:p w14:paraId="3FB3B271" w14:textId="77777777" w:rsidR="00333BF7" w:rsidRDefault="00000000" w:rsidP="0011357A">
      <w:pPr>
        <w:bidi/>
      </w:pPr>
      <w:proofErr w:type="spellStart"/>
      <w:r>
        <w:t>ساختار</w:t>
      </w:r>
      <w:proofErr w:type="spellEnd"/>
      <w:r>
        <w:t xml:space="preserve"> </w:t>
      </w:r>
      <w:proofErr w:type="spellStart"/>
      <w:r>
        <w:t>سبک‌ها</w:t>
      </w:r>
      <w:proofErr w:type="spellEnd"/>
      <w:r>
        <w:t xml:space="preserve"> (Style Structure):</w:t>
      </w:r>
    </w:p>
    <w:p w14:paraId="6BD16FE4" w14:textId="77777777" w:rsidR="00333BF7" w:rsidRDefault="00000000" w:rsidP="0011357A">
      <w:pPr>
        <w:bidi/>
      </w:pPr>
      <w:proofErr w:type="spellStart"/>
      <w:r>
        <w:t>تعریف</w:t>
      </w:r>
      <w:proofErr w:type="spellEnd"/>
      <w:r>
        <w:t xml:space="preserve"> </w:t>
      </w:r>
      <w:proofErr w:type="spellStart"/>
      <w:r>
        <w:t>ساختار</w:t>
      </w:r>
      <w:proofErr w:type="spellEnd"/>
      <w:r>
        <w:t xml:space="preserve"> </w:t>
      </w:r>
      <w:proofErr w:type="spellStart"/>
      <w:r>
        <w:t>سبک‌ها</w:t>
      </w:r>
      <w:proofErr w:type="spellEnd"/>
      <w:r>
        <w:t xml:space="preserve"> و </w:t>
      </w:r>
      <w:proofErr w:type="spellStart"/>
      <w:r>
        <w:t>ایجاد</w:t>
      </w:r>
      <w:proofErr w:type="spellEnd"/>
      <w:r>
        <w:t xml:space="preserve"> SASS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پیکربندی</w:t>
      </w:r>
      <w:proofErr w:type="spellEnd"/>
      <w:r>
        <w:t xml:space="preserve"> </w:t>
      </w:r>
      <w:proofErr w:type="spellStart"/>
      <w:r>
        <w:t>کتابخانه‌های</w:t>
      </w:r>
      <w:proofErr w:type="spellEnd"/>
      <w:r>
        <w:t xml:space="preserve"> </w:t>
      </w:r>
      <w:proofErr w:type="spellStart"/>
      <w:r>
        <w:t>استایل</w:t>
      </w:r>
      <w:proofErr w:type="spellEnd"/>
      <w:r>
        <w:t xml:space="preserve"> </w:t>
      </w:r>
      <w:proofErr w:type="spellStart"/>
      <w:r>
        <w:t>مانند</w:t>
      </w:r>
      <w:proofErr w:type="spellEnd"/>
      <w:r>
        <w:t xml:space="preserve"> Bootstrap و Tailwind.</w:t>
      </w:r>
    </w:p>
    <w:p w14:paraId="5CBE6BAC" w14:textId="77777777" w:rsidR="00333BF7" w:rsidRDefault="00000000" w:rsidP="0011357A">
      <w:pPr>
        <w:pStyle w:val="Heading2"/>
        <w:bidi/>
      </w:pPr>
      <w:proofErr w:type="spellStart"/>
      <w:r>
        <w:t>تنظیم</w:t>
      </w:r>
      <w:proofErr w:type="spellEnd"/>
      <w:r>
        <w:t xml:space="preserve"> </w:t>
      </w:r>
      <w:proofErr w:type="spellStart"/>
      <w:r>
        <w:t>پروژه</w:t>
      </w:r>
      <w:proofErr w:type="spellEnd"/>
      <w:r>
        <w:t xml:space="preserve"> (Project Setup)</w:t>
      </w:r>
    </w:p>
    <w:p w14:paraId="10358A6B" w14:textId="77777777" w:rsidR="00333BF7" w:rsidRDefault="00000000" w:rsidP="0011357A">
      <w:pPr>
        <w:bidi/>
      </w:pPr>
      <w:proofErr w:type="spellStart"/>
      <w:r>
        <w:t>طرح‌بندی</w:t>
      </w:r>
      <w:proofErr w:type="spellEnd"/>
      <w:r>
        <w:t xml:space="preserve"> (Layout):</w:t>
      </w:r>
    </w:p>
    <w:p w14:paraId="710BD1AE" w14:textId="77777777" w:rsidR="00333BF7" w:rsidRDefault="00000000" w:rsidP="0011357A">
      <w:pPr>
        <w:bidi/>
      </w:pPr>
      <w:proofErr w:type="spellStart"/>
      <w:r>
        <w:t>ساختار</w:t>
      </w:r>
      <w:proofErr w:type="spellEnd"/>
      <w:r>
        <w:t xml:space="preserve"> و </w:t>
      </w:r>
      <w:proofErr w:type="spellStart"/>
      <w:r>
        <w:t>ترتیب</w:t>
      </w:r>
      <w:proofErr w:type="spellEnd"/>
      <w:r>
        <w:t xml:space="preserve"> </w:t>
      </w:r>
      <w:proofErr w:type="spellStart"/>
      <w:r>
        <w:t>المان‌های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صفحه</w:t>
      </w:r>
      <w:proofErr w:type="spellEnd"/>
      <w:r>
        <w:t xml:space="preserve"> </w:t>
      </w:r>
      <w:proofErr w:type="spellStart"/>
      <w:r>
        <w:t>وب</w:t>
      </w:r>
      <w:proofErr w:type="spellEnd"/>
      <w:r>
        <w:t xml:space="preserve">، 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هدرها</w:t>
      </w:r>
      <w:proofErr w:type="spellEnd"/>
      <w:r>
        <w:t xml:space="preserve">، </w:t>
      </w:r>
      <w:proofErr w:type="spellStart"/>
      <w:r>
        <w:t>فوترها</w:t>
      </w:r>
      <w:proofErr w:type="spellEnd"/>
      <w:r>
        <w:t xml:space="preserve">، </w:t>
      </w:r>
      <w:proofErr w:type="spellStart"/>
      <w:r>
        <w:t>سایدبارها</w:t>
      </w:r>
      <w:proofErr w:type="spellEnd"/>
      <w:r>
        <w:t xml:space="preserve">، و </w:t>
      </w:r>
      <w:proofErr w:type="spellStart"/>
      <w:r>
        <w:t>بخش‌های</w:t>
      </w:r>
      <w:proofErr w:type="spellEnd"/>
      <w:r>
        <w:t xml:space="preserve"> </w:t>
      </w:r>
      <w:proofErr w:type="spellStart"/>
      <w:r>
        <w:t>محتوا</w:t>
      </w:r>
      <w:proofErr w:type="spellEnd"/>
      <w:r>
        <w:t xml:space="preserve">.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تعیین</w:t>
      </w:r>
      <w:proofErr w:type="spellEnd"/>
      <w:r>
        <w:t xml:space="preserve"> </w:t>
      </w:r>
      <w:proofErr w:type="spellStart"/>
      <w:r>
        <w:t>می‌کند</w:t>
      </w:r>
      <w:proofErr w:type="spellEnd"/>
      <w:r>
        <w:t xml:space="preserve"> </w:t>
      </w:r>
      <w:proofErr w:type="spellStart"/>
      <w:r>
        <w:t>چگونه</w:t>
      </w:r>
      <w:proofErr w:type="spellEnd"/>
      <w:r>
        <w:t xml:space="preserve"> </w:t>
      </w:r>
      <w:proofErr w:type="spellStart"/>
      <w:r>
        <w:t>محتوا</w:t>
      </w:r>
      <w:proofErr w:type="spellEnd"/>
      <w:r>
        <w:t xml:space="preserve"> </w:t>
      </w:r>
      <w:proofErr w:type="spellStart"/>
      <w:r>
        <w:t>به‌صورت</w:t>
      </w:r>
      <w:proofErr w:type="spellEnd"/>
      <w:r>
        <w:t xml:space="preserve"> </w:t>
      </w:r>
      <w:proofErr w:type="spellStart"/>
      <w:r>
        <w:t>بصری</w:t>
      </w:r>
      <w:proofErr w:type="spellEnd"/>
      <w:r>
        <w:t xml:space="preserve"> </w:t>
      </w:r>
      <w:proofErr w:type="spellStart"/>
      <w:r>
        <w:t>سازماندهی</w:t>
      </w:r>
      <w:proofErr w:type="spellEnd"/>
      <w:r>
        <w:t xml:space="preserve"> و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کاربران</w:t>
      </w:r>
      <w:proofErr w:type="spellEnd"/>
      <w:r>
        <w:t xml:space="preserve"> </w:t>
      </w:r>
      <w:proofErr w:type="spellStart"/>
      <w:r>
        <w:t>نمایش</w:t>
      </w:r>
      <w:proofErr w:type="spellEnd"/>
      <w:r>
        <w:t xml:space="preserve"> </w:t>
      </w:r>
      <w:proofErr w:type="spellStart"/>
      <w:r>
        <w:t>داده</w:t>
      </w:r>
      <w:proofErr w:type="spellEnd"/>
      <w:r>
        <w:t xml:space="preserve"> </w:t>
      </w:r>
      <w:proofErr w:type="spellStart"/>
      <w:r>
        <w:t>شود</w:t>
      </w:r>
      <w:proofErr w:type="spellEnd"/>
      <w:r>
        <w:t>.</w:t>
      </w:r>
    </w:p>
    <w:p w14:paraId="6D7803DC" w14:textId="77777777" w:rsidR="00333BF7" w:rsidRDefault="00000000" w:rsidP="0011357A">
      <w:pPr>
        <w:bidi/>
      </w:pPr>
      <w:proofErr w:type="spellStart"/>
      <w:r>
        <w:t>تنظیم</w:t>
      </w:r>
      <w:proofErr w:type="spellEnd"/>
      <w:r>
        <w:t xml:space="preserve"> </w:t>
      </w:r>
      <w:proofErr w:type="spellStart"/>
      <w:r>
        <w:t>محیط</w:t>
      </w:r>
      <w:proofErr w:type="spellEnd"/>
      <w:r>
        <w:t xml:space="preserve"> (Setting Environment):</w:t>
      </w:r>
    </w:p>
    <w:p w14:paraId="3038EE4F" w14:textId="77777777" w:rsidR="00333BF7" w:rsidRDefault="00000000" w:rsidP="0011357A">
      <w:pPr>
        <w:bidi/>
      </w:pPr>
      <w:proofErr w:type="spellStart"/>
      <w:r>
        <w:t>تنظیم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مفهومی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آن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شما</w:t>
      </w:r>
      <w:proofErr w:type="spellEnd"/>
      <w:r>
        <w:t xml:space="preserve"> </w:t>
      </w:r>
      <w:proofErr w:type="spellStart"/>
      <w:r>
        <w:t>اجرا</w:t>
      </w:r>
      <w:proofErr w:type="spellEnd"/>
      <w:r>
        <w:t xml:space="preserve"> </w:t>
      </w:r>
      <w:proofErr w:type="spellStart"/>
      <w:r>
        <w:t>می‌شود</w:t>
      </w:r>
      <w:proofErr w:type="spellEnd"/>
      <w:r>
        <w:t xml:space="preserve">، 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توسعه</w:t>
      </w:r>
      <w:proofErr w:type="spellEnd"/>
      <w:r>
        <w:t xml:space="preserve">، </w:t>
      </w:r>
      <w:proofErr w:type="spellStart"/>
      <w:r>
        <w:t>استیجینگ</w:t>
      </w:r>
      <w:proofErr w:type="spellEnd"/>
      <w:r>
        <w:t xml:space="preserve">،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تولید</w:t>
      </w:r>
      <w:proofErr w:type="spellEnd"/>
      <w:r>
        <w:t xml:space="preserve">. </w:t>
      </w:r>
      <w:proofErr w:type="spellStart"/>
      <w:proofErr w:type="gramStart"/>
      <w:r>
        <w:t>فایل‌های</w:t>
      </w:r>
      <w:proofErr w:type="spellEnd"/>
      <w:r>
        <w:t xml:space="preserve"> .env</w:t>
      </w:r>
      <w:proofErr w:type="gram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ذخیره</w:t>
      </w:r>
      <w:proofErr w:type="spellEnd"/>
      <w:r>
        <w:t xml:space="preserve"> </w:t>
      </w:r>
      <w:proofErr w:type="spellStart"/>
      <w:r>
        <w:t>متغیرهای</w:t>
      </w:r>
      <w:proofErr w:type="spellEnd"/>
      <w:r>
        <w:t xml:space="preserve"> </w:t>
      </w:r>
      <w:proofErr w:type="spellStart"/>
      <w:r>
        <w:t>پیکربندی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 </w:t>
      </w:r>
      <w:proofErr w:type="spellStart"/>
      <w:r>
        <w:t>محیط</w:t>
      </w:r>
      <w:proofErr w:type="spellEnd"/>
      <w:r>
        <w:t xml:space="preserve"> (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کلیدهای</w:t>
      </w:r>
      <w:proofErr w:type="spellEnd"/>
      <w:r>
        <w:t xml:space="preserve"> API و </w:t>
      </w:r>
      <w:proofErr w:type="spellStart"/>
      <w:r>
        <w:t>URLها</w:t>
      </w:r>
      <w:proofErr w:type="spellEnd"/>
      <w:r>
        <w:t xml:space="preserve">) </w:t>
      </w:r>
      <w:proofErr w:type="spellStart"/>
      <w:r>
        <w:t>به‌طور</w:t>
      </w:r>
      <w:proofErr w:type="spellEnd"/>
      <w:r>
        <w:t xml:space="preserve"> </w:t>
      </w:r>
      <w:proofErr w:type="spellStart"/>
      <w:r>
        <w:t>امن</w:t>
      </w:r>
      <w:proofErr w:type="spellEnd"/>
      <w:r>
        <w:t xml:space="preserve"> و </w:t>
      </w:r>
      <w:proofErr w:type="spellStart"/>
      <w:r>
        <w:t>جداگانه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محیط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می‌شوند</w:t>
      </w:r>
      <w:proofErr w:type="spellEnd"/>
      <w:r>
        <w:t>.</w:t>
      </w:r>
    </w:p>
    <w:p w14:paraId="131B0905" w14:textId="77777777" w:rsidR="00333BF7" w:rsidRDefault="00000000" w:rsidP="0011357A">
      <w:pPr>
        <w:bidi/>
      </w:pPr>
      <w:proofErr w:type="spellStart"/>
      <w:r>
        <w:t>تنظیم</w:t>
      </w:r>
      <w:proofErr w:type="spellEnd"/>
      <w:r>
        <w:t xml:space="preserve"> </w:t>
      </w:r>
      <w:proofErr w:type="spellStart"/>
      <w:r>
        <w:t>خدمات</w:t>
      </w:r>
      <w:proofErr w:type="spellEnd"/>
      <w:r>
        <w:t xml:space="preserve"> (Setup Services):</w:t>
      </w:r>
    </w:p>
    <w:p w14:paraId="0F35C0C3" w14:textId="77777777" w:rsidR="00333BF7" w:rsidRDefault="00000000" w:rsidP="0011357A">
      <w:pPr>
        <w:bidi/>
      </w:pPr>
      <w:proofErr w:type="spellStart"/>
      <w:r>
        <w:t>تعریف</w:t>
      </w:r>
      <w:proofErr w:type="spellEnd"/>
      <w:r>
        <w:t xml:space="preserve"> </w:t>
      </w:r>
      <w:proofErr w:type="spellStart"/>
      <w:r>
        <w:t>نحوه</w:t>
      </w:r>
      <w:proofErr w:type="spellEnd"/>
      <w:r>
        <w:t xml:space="preserve"> </w:t>
      </w:r>
      <w:proofErr w:type="spellStart"/>
      <w:r>
        <w:t>اتصال</w:t>
      </w:r>
      <w:proofErr w:type="spellEnd"/>
      <w:r>
        <w:t xml:space="preserve"> </w:t>
      </w:r>
      <w:proofErr w:type="spellStart"/>
      <w:r>
        <w:t>پروژه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بک‌اند</w:t>
      </w:r>
      <w:proofErr w:type="spellEnd"/>
      <w:r>
        <w:t xml:space="preserve">.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کتابخانه‌ها</w:t>
      </w:r>
      <w:proofErr w:type="spellEnd"/>
      <w:r>
        <w:t xml:space="preserve"> و </w:t>
      </w:r>
      <w:proofErr w:type="spellStart"/>
      <w:r>
        <w:t>فریم‌ورک‌هایی</w:t>
      </w:r>
      <w:proofErr w:type="spellEnd"/>
      <w:r>
        <w:t xml:space="preserve"> 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RTK Query </w:t>
      </w:r>
      <w:proofErr w:type="spellStart"/>
      <w:r>
        <w:t>می‌توان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کرد</w:t>
      </w:r>
      <w:proofErr w:type="spellEnd"/>
      <w:r>
        <w:t>.</w:t>
      </w:r>
    </w:p>
    <w:p w14:paraId="1C30B84E" w14:textId="77777777" w:rsidR="00333BF7" w:rsidRDefault="00000000" w:rsidP="0011357A">
      <w:pPr>
        <w:bidi/>
      </w:pPr>
      <w:proofErr w:type="spellStart"/>
      <w:r>
        <w:t>مسیریابی</w:t>
      </w:r>
      <w:proofErr w:type="spellEnd"/>
      <w:r>
        <w:t xml:space="preserve"> (Routing):</w:t>
      </w:r>
    </w:p>
    <w:p w14:paraId="141B5C69" w14:textId="77777777" w:rsidR="00333BF7" w:rsidRDefault="00000000" w:rsidP="0011357A">
      <w:pPr>
        <w:bidi/>
      </w:pPr>
      <w:proofErr w:type="spellStart"/>
      <w:r>
        <w:t>فرایند</w:t>
      </w:r>
      <w:proofErr w:type="spellEnd"/>
      <w:r>
        <w:t xml:space="preserve"> </w:t>
      </w:r>
      <w:proofErr w:type="spellStart"/>
      <w:r>
        <w:t>پیمایش</w:t>
      </w:r>
      <w:proofErr w:type="spellEnd"/>
      <w:r>
        <w:t xml:space="preserve"> </w:t>
      </w:r>
      <w:proofErr w:type="spellStart"/>
      <w:r>
        <w:t>بین</w:t>
      </w:r>
      <w:proofErr w:type="spellEnd"/>
      <w:r>
        <w:t xml:space="preserve"> </w:t>
      </w:r>
      <w:proofErr w:type="spellStart"/>
      <w:r>
        <w:t>صفحات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نماهای</w:t>
      </w:r>
      <w:proofErr w:type="spellEnd"/>
      <w:r>
        <w:t xml:space="preserve"> </w:t>
      </w:r>
      <w:proofErr w:type="spellStart"/>
      <w:r>
        <w:t>مختلف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وب</w:t>
      </w:r>
      <w:proofErr w:type="spellEnd"/>
      <w:r>
        <w:t xml:space="preserve">.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کتابخانه‌هایی</w:t>
      </w:r>
      <w:proofErr w:type="spellEnd"/>
      <w:r>
        <w:t xml:space="preserve"> </w:t>
      </w:r>
      <w:proofErr w:type="spellStart"/>
      <w:r>
        <w:t>مانند</w:t>
      </w:r>
      <w:proofErr w:type="spellEnd"/>
      <w:r>
        <w:t xml:space="preserve"> React Router،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امکان</w:t>
      </w:r>
      <w:proofErr w:type="spellEnd"/>
      <w:r>
        <w:t xml:space="preserve"> </w:t>
      </w:r>
      <w:proofErr w:type="spellStart"/>
      <w:r>
        <w:t>فراهم</w:t>
      </w:r>
      <w:proofErr w:type="spellEnd"/>
      <w:r>
        <w:t xml:space="preserve"> </w:t>
      </w:r>
      <w:proofErr w:type="spellStart"/>
      <w:r>
        <w:t>می‌شود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تجربه</w:t>
      </w:r>
      <w:proofErr w:type="spellEnd"/>
      <w:r>
        <w:t xml:space="preserve"> </w:t>
      </w:r>
      <w:proofErr w:type="spellStart"/>
      <w:r>
        <w:t>کاربری</w:t>
      </w:r>
      <w:proofErr w:type="spellEnd"/>
      <w:r>
        <w:t xml:space="preserve"> </w:t>
      </w:r>
      <w:proofErr w:type="spellStart"/>
      <w:r>
        <w:t>بدون</w:t>
      </w:r>
      <w:proofErr w:type="spellEnd"/>
      <w:r>
        <w:t xml:space="preserve"> </w:t>
      </w:r>
      <w:proofErr w:type="spellStart"/>
      <w:r>
        <w:t>بارگذاری</w:t>
      </w:r>
      <w:proofErr w:type="spellEnd"/>
      <w:r>
        <w:t xml:space="preserve"> </w:t>
      </w:r>
      <w:proofErr w:type="spellStart"/>
      <w:r>
        <w:t>مجدد</w:t>
      </w:r>
      <w:proofErr w:type="spellEnd"/>
      <w:r>
        <w:t xml:space="preserve"> </w:t>
      </w:r>
      <w:proofErr w:type="spellStart"/>
      <w:r>
        <w:t>صفحه</w:t>
      </w:r>
      <w:proofErr w:type="spellEnd"/>
      <w:r>
        <w:t xml:space="preserve"> </w:t>
      </w:r>
      <w:proofErr w:type="spellStart"/>
      <w:r>
        <w:t>حاصل</w:t>
      </w:r>
      <w:proofErr w:type="spellEnd"/>
      <w:r>
        <w:t xml:space="preserve"> </w:t>
      </w:r>
      <w:proofErr w:type="spellStart"/>
      <w:r>
        <w:t>شود</w:t>
      </w:r>
      <w:proofErr w:type="spellEnd"/>
      <w:r>
        <w:t>.</w:t>
      </w:r>
    </w:p>
    <w:p w14:paraId="78B4D3F9" w14:textId="77777777" w:rsidR="00333BF7" w:rsidRDefault="00000000" w:rsidP="0011357A">
      <w:pPr>
        <w:pStyle w:val="Heading2"/>
        <w:bidi/>
      </w:pPr>
      <w:proofErr w:type="spellStart"/>
      <w:r>
        <w:t>توسعه</w:t>
      </w:r>
      <w:proofErr w:type="spellEnd"/>
      <w:r>
        <w:t xml:space="preserve"> (Development)</w:t>
      </w:r>
    </w:p>
    <w:p w14:paraId="4C3501A0" w14:textId="77777777" w:rsidR="00333BF7" w:rsidRDefault="00000000" w:rsidP="0011357A">
      <w:pPr>
        <w:bidi/>
      </w:pPr>
      <w:proofErr w:type="spellStart"/>
      <w:r>
        <w:t>طراحی</w:t>
      </w:r>
      <w:proofErr w:type="spellEnd"/>
      <w:r>
        <w:t xml:space="preserve"> </w:t>
      </w:r>
      <w:proofErr w:type="spellStart"/>
      <w:r>
        <w:t>صفحات</w:t>
      </w:r>
      <w:proofErr w:type="spellEnd"/>
      <w:r>
        <w:t xml:space="preserve"> (Design Pages):</w:t>
      </w:r>
    </w:p>
    <w:p w14:paraId="288C2EDE" w14:textId="77777777" w:rsidR="00333BF7" w:rsidRDefault="00000000" w:rsidP="0011357A">
      <w:pPr>
        <w:bidi/>
      </w:pPr>
      <w:proofErr w:type="spellStart"/>
      <w:r>
        <w:t>بخش</w:t>
      </w:r>
      <w:proofErr w:type="spellEnd"/>
      <w:r>
        <w:t xml:space="preserve"> </w:t>
      </w:r>
      <w:proofErr w:type="spellStart"/>
      <w:r>
        <w:t>عملکردی</w:t>
      </w:r>
      <w:proofErr w:type="spellEnd"/>
      <w:r>
        <w:t xml:space="preserve"> </w:t>
      </w:r>
      <w:proofErr w:type="spellStart"/>
      <w:r>
        <w:t>فرانت‌اند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تعیین</w:t>
      </w:r>
      <w:proofErr w:type="spellEnd"/>
      <w:r>
        <w:t xml:space="preserve"> </w:t>
      </w:r>
      <w:proofErr w:type="spellStart"/>
      <w:r>
        <w:t>می‌کند</w:t>
      </w:r>
      <w:proofErr w:type="spellEnd"/>
      <w:r>
        <w:t xml:space="preserve"> </w:t>
      </w:r>
      <w:proofErr w:type="spellStart"/>
      <w:r>
        <w:t>چگونه</w:t>
      </w:r>
      <w:proofErr w:type="spellEnd"/>
      <w:r>
        <w:t xml:space="preserve"> </w:t>
      </w:r>
      <w:proofErr w:type="spellStart"/>
      <w:r>
        <w:t>داده‌ها</w:t>
      </w:r>
      <w:proofErr w:type="spellEnd"/>
      <w:r>
        <w:t xml:space="preserve"> </w:t>
      </w:r>
      <w:proofErr w:type="spellStart"/>
      <w:r>
        <w:t>پردازش</w:t>
      </w:r>
      <w:proofErr w:type="spellEnd"/>
      <w:r>
        <w:t xml:space="preserve"> </w:t>
      </w:r>
      <w:proofErr w:type="spellStart"/>
      <w:r>
        <w:t>می‌شوند</w:t>
      </w:r>
      <w:proofErr w:type="spellEnd"/>
      <w:r>
        <w:t xml:space="preserve">، </w:t>
      </w:r>
      <w:proofErr w:type="spellStart"/>
      <w:r>
        <w:t>تصمیم‌گیری‌ها</w:t>
      </w:r>
      <w:proofErr w:type="spellEnd"/>
      <w:r>
        <w:t xml:space="preserve"> </w:t>
      </w:r>
      <w:proofErr w:type="spellStart"/>
      <w:r>
        <w:t>انجام</w:t>
      </w:r>
      <w:proofErr w:type="spellEnd"/>
      <w:r>
        <w:t xml:space="preserve"> </w:t>
      </w:r>
      <w:proofErr w:type="spellStart"/>
      <w:r>
        <w:t>می‌گیرند</w:t>
      </w:r>
      <w:proofErr w:type="spellEnd"/>
      <w:r>
        <w:t xml:space="preserve">، و </w:t>
      </w:r>
      <w:proofErr w:type="spellStart"/>
      <w:r>
        <w:t>تعاملات</w:t>
      </w:r>
      <w:proofErr w:type="spellEnd"/>
      <w:r>
        <w:t xml:space="preserve"> </w:t>
      </w:r>
      <w:proofErr w:type="spellStart"/>
      <w:r>
        <w:t>مدیریت</w:t>
      </w:r>
      <w:proofErr w:type="spellEnd"/>
      <w:r>
        <w:t xml:space="preserve"> </w:t>
      </w:r>
      <w:proofErr w:type="spellStart"/>
      <w:r>
        <w:t>می‌شوند</w:t>
      </w:r>
      <w:proofErr w:type="spellEnd"/>
      <w:r>
        <w:t xml:space="preserve">.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شرایط</w:t>
      </w:r>
      <w:proofErr w:type="spellEnd"/>
      <w:r>
        <w:t xml:space="preserve">، </w:t>
      </w:r>
      <w:proofErr w:type="spellStart"/>
      <w:r>
        <w:t>حلقه‌ها</w:t>
      </w:r>
      <w:proofErr w:type="spellEnd"/>
      <w:r>
        <w:t xml:space="preserve">، و </w:t>
      </w:r>
      <w:proofErr w:type="spellStart"/>
      <w:r>
        <w:t>الگوریتم‌های</w:t>
      </w:r>
      <w:proofErr w:type="spellEnd"/>
      <w:r>
        <w:t xml:space="preserve"> </w:t>
      </w:r>
      <w:proofErr w:type="spellStart"/>
      <w:r>
        <w:t>مورد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</w:t>
      </w:r>
    </w:p>
    <w:p w14:paraId="24EEC907" w14:textId="77777777" w:rsidR="00333BF7" w:rsidRDefault="00000000" w:rsidP="0011357A">
      <w:pPr>
        <w:bidi/>
      </w:pPr>
      <w:proofErr w:type="spellStart"/>
      <w:r>
        <w:t>استایل‌دهی</w:t>
      </w:r>
      <w:proofErr w:type="spellEnd"/>
      <w:r>
        <w:t xml:space="preserve"> (Styling):</w:t>
      </w:r>
    </w:p>
    <w:p w14:paraId="77A2C4DE" w14:textId="77777777" w:rsidR="00333BF7" w:rsidRDefault="00000000" w:rsidP="0011357A">
      <w:pPr>
        <w:bidi/>
      </w:pPr>
      <w:proofErr w:type="spellStart"/>
      <w:r>
        <w:t>تعریف</w:t>
      </w:r>
      <w:proofErr w:type="spellEnd"/>
      <w:r>
        <w:t xml:space="preserve"> </w:t>
      </w:r>
      <w:proofErr w:type="spellStart"/>
      <w:r>
        <w:t>ظاهر</w:t>
      </w:r>
      <w:proofErr w:type="spellEnd"/>
      <w:r>
        <w:t xml:space="preserve"> </w:t>
      </w:r>
      <w:proofErr w:type="spellStart"/>
      <w:r>
        <w:t>بصری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وب</w:t>
      </w:r>
      <w:proofErr w:type="spellEnd"/>
      <w:r>
        <w:t xml:space="preserve">،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رنگ‌ها</w:t>
      </w:r>
      <w:proofErr w:type="spellEnd"/>
      <w:r>
        <w:t xml:space="preserve">، </w:t>
      </w:r>
      <w:proofErr w:type="spellStart"/>
      <w:r>
        <w:t>تایپوگرافی</w:t>
      </w:r>
      <w:proofErr w:type="spellEnd"/>
      <w:r>
        <w:t xml:space="preserve">، </w:t>
      </w:r>
      <w:proofErr w:type="spellStart"/>
      <w:r>
        <w:t>فاصله‌گذاری</w:t>
      </w:r>
      <w:proofErr w:type="spellEnd"/>
      <w:r>
        <w:t xml:space="preserve">، و </w:t>
      </w:r>
      <w:proofErr w:type="spellStart"/>
      <w:r>
        <w:t>طرح‌بندی‌ها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CSS، SCSS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فریم‌ورک‌هایی</w:t>
      </w:r>
      <w:proofErr w:type="spellEnd"/>
      <w:r>
        <w:t xml:space="preserve"> </w:t>
      </w:r>
      <w:proofErr w:type="spellStart"/>
      <w:r>
        <w:t>مانند</w:t>
      </w:r>
      <w:proofErr w:type="spellEnd"/>
      <w:r>
        <w:t xml:space="preserve"> Tailwind CSS.</w:t>
      </w:r>
    </w:p>
    <w:p w14:paraId="3A6762BF" w14:textId="77777777" w:rsidR="00333BF7" w:rsidRDefault="00000000" w:rsidP="0011357A">
      <w:pPr>
        <w:bidi/>
      </w:pPr>
      <w:proofErr w:type="spellStart"/>
      <w:r>
        <w:lastRenderedPageBreak/>
        <w:t>طراحی</w:t>
      </w:r>
      <w:proofErr w:type="spellEnd"/>
      <w:r>
        <w:t xml:space="preserve"> </w:t>
      </w:r>
      <w:proofErr w:type="spellStart"/>
      <w:r>
        <w:t>واکنش‌گرا</w:t>
      </w:r>
      <w:proofErr w:type="spellEnd"/>
      <w:r>
        <w:t xml:space="preserve"> (Responsive Design):</w:t>
      </w:r>
    </w:p>
    <w:p w14:paraId="2B441B05" w14:textId="77777777" w:rsidR="00333BF7" w:rsidRDefault="00000000" w:rsidP="0011357A">
      <w:pPr>
        <w:bidi/>
      </w:pPr>
      <w:proofErr w:type="spellStart"/>
      <w:r>
        <w:t>تطبیق</w:t>
      </w:r>
      <w:proofErr w:type="spellEnd"/>
      <w:r>
        <w:t xml:space="preserve"> </w:t>
      </w:r>
      <w:proofErr w:type="spellStart"/>
      <w:r>
        <w:t>طرح‌بندی</w:t>
      </w:r>
      <w:proofErr w:type="spellEnd"/>
      <w:r>
        <w:t xml:space="preserve"> و </w:t>
      </w:r>
      <w:proofErr w:type="spellStart"/>
      <w:r>
        <w:t>سبک‌ها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اندازه‌ها</w:t>
      </w:r>
      <w:proofErr w:type="spellEnd"/>
      <w:r>
        <w:t xml:space="preserve"> و </w:t>
      </w:r>
      <w:proofErr w:type="spellStart"/>
      <w:r>
        <w:t>دستگاه‌های</w:t>
      </w:r>
      <w:proofErr w:type="spellEnd"/>
      <w:r>
        <w:t xml:space="preserve"> </w:t>
      </w:r>
      <w:proofErr w:type="spellStart"/>
      <w:r>
        <w:t>مختلف</w:t>
      </w:r>
      <w:proofErr w:type="spellEnd"/>
      <w:r>
        <w:t xml:space="preserve"> </w:t>
      </w:r>
      <w:proofErr w:type="spellStart"/>
      <w:r>
        <w:t>صفحه‌نمایش</w:t>
      </w:r>
      <w:proofErr w:type="spellEnd"/>
      <w:r>
        <w:t xml:space="preserve"> (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موبایل</w:t>
      </w:r>
      <w:proofErr w:type="spellEnd"/>
      <w:r>
        <w:t xml:space="preserve">، </w:t>
      </w:r>
      <w:proofErr w:type="spellStart"/>
      <w:r>
        <w:t>تبلت</w:t>
      </w:r>
      <w:proofErr w:type="spellEnd"/>
      <w:r>
        <w:t xml:space="preserve">، </w:t>
      </w:r>
      <w:proofErr w:type="spellStart"/>
      <w:r>
        <w:t>دسکتاپ</w:t>
      </w:r>
      <w:proofErr w:type="spellEnd"/>
      <w:r>
        <w:t xml:space="preserve">)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تکنیک‌هایی</w:t>
      </w:r>
      <w:proofErr w:type="spellEnd"/>
      <w:r>
        <w:t xml:space="preserve"> 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مدیا</w:t>
      </w:r>
      <w:proofErr w:type="spellEnd"/>
      <w:r>
        <w:t xml:space="preserve"> </w:t>
      </w:r>
      <w:proofErr w:type="spellStart"/>
      <w:r>
        <w:t>کوئری‌ها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واحدهای</w:t>
      </w:r>
      <w:proofErr w:type="spellEnd"/>
      <w:r>
        <w:t xml:space="preserve"> </w:t>
      </w:r>
      <w:proofErr w:type="spellStart"/>
      <w:r>
        <w:t>واکنش‌گرا</w:t>
      </w:r>
      <w:proofErr w:type="spellEnd"/>
      <w:r>
        <w:t xml:space="preserve"> (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و rem).</w:t>
      </w:r>
    </w:p>
    <w:p w14:paraId="6ECD5C4A" w14:textId="77777777" w:rsidR="00333BF7" w:rsidRDefault="00000000" w:rsidP="0011357A">
      <w:pPr>
        <w:pStyle w:val="Heading2"/>
        <w:bidi/>
      </w:pPr>
      <w:proofErr w:type="spellStart"/>
      <w:r>
        <w:t>ساخت</w:t>
      </w:r>
      <w:proofErr w:type="spellEnd"/>
      <w:r>
        <w:t xml:space="preserve"> و </w:t>
      </w:r>
      <w:proofErr w:type="spellStart"/>
      <w:r>
        <w:t>استقرار</w:t>
      </w:r>
      <w:proofErr w:type="spellEnd"/>
      <w:r>
        <w:t xml:space="preserve"> (Build and Deployment)</w:t>
      </w:r>
    </w:p>
    <w:p w14:paraId="575A7C0A" w14:textId="77777777" w:rsidR="00333BF7" w:rsidRDefault="00000000" w:rsidP="0011357A">
      <w:pPr>
        <w:bidi/>
      </w:pPr>
      <w:proofErr w:type="spellStart"/>
      <w:r>
        <w:t>بهینه‌سازی</w:t>
      </w:r>
      <w:proofErr w:type="spellEnd"/>
      <w:r>
        <w:t xml:space="preserve"> (Optimization):</w:t>
      </w:r>
    </w:p>
    <w:p w14:paraId="455580E5" w14:textId="77777777" w:rsidR="00333BF7" w:rsidRDefault="00000000" w:rsidP="0011357A">
      <w:pPr>
        <w:bidi/>
      </w:pPr>
      <w:proofErr w:type="spellStart"/>
      <w:r>
        <w:t>فرایند</w:t>
      </w:r>
      <w:proofErr w:type="spellEnd"/>
      <w:r>
        <w:t xml:space="preserve"> </w:t>
      </w:r>
      <w:proofErr w:type="spellStart"/>
      <w:r>
        <w:t>بهینه‌سازی</w:t>
      </w:r>
      <w:proofErr w:type="spellEnd"/>
      <w:r>
        <w:t xml:space="preserve"> و </w:t>
      </w:r>
      <w:proofErr w:type="spellStart"/>
      <w:r>
        <w:t>بسته‌بندی</w:t>
      </w:r>
      <w:proofErr w:type="spellEnd"/>
      <w:r>
        <w:t xml:space="preserve"> </w:t>
      </w:r>
      <w:proofErr w:type="spellStart"/>
      <w:r>
        <w:t>کد</w:t>
      </w:r>
      <w:proofErr w:type="spellEnd"/>
      <w:r>
        <w:t xml:space="preserve"> (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کوچک‌سازی</w:t>
      </w:r>
      <w:proofErr w:type="spellEnd"/>
      <w:r>
        <w:t xml:space="preserve"> و </w:t>
      </w:r>
      <w:proofErr w:type="spellStart"/>
      <w:r>
        <w:t>ترجمه</w:t>
      </w:r>
      <w:proofErr w:type="spellEnd"/>
      <w:r>
        <w:t xml:space="preserve">)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قالب</w:t>
      </w:r>
      <w:proofErr w:type="spellEnd"/>
      <w:r>
        <w:t xml:space="preserve"> </w:t>
      </w:r>
      <w:proofErr w:type="spellStart"/>
      <w:r>
        <w:t>آماده</w:t>
      </w:r>
      <w:proofErr w:type="spellEnd"/>
      <w:r>
        <w:t xml:space="preserve"> </w:t>
      </w:r>
      <w:proofErr w:type="spellStart"/>
      <w:r>
        <w:t>تولید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ابزارهایی</w:t>
      </w:r>
      <w:proofErr w:type="spellEnd"/>
      <w:r>
        <w:t xml:space="preserve"> </w:t>
      </w:r>
      <w:proofErr w:type="spellStart"/>
      <w:r>
        <w:t>مانند</w:t>
      </w:r>
      <w:proofErr w:type="spellEnd"/>
      <w:r>
        <w:t xml:space="preserve"> Webpack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استقرار</w:t>
      </w:r>
      <w:proofErr w:type="spellEnd"/>
      <w:r>
        <w:t xml:space="preserve"> </w:t>
      </w:r>
      <w:proofErr w:type="spellStart"/>
      <w:r>
        <w:t>کارآمد</w:t>
      </w:r>
      <w:proofErr w:type="spellEnd"/>
      <w:r>
        <w:t>.</w:t>
      </w:r>
    </w:p>
    <w:p w14:paraId="7C3EB54B" w14:textId="77777777" w:rsidR="00333BF7" w:rsidRDefault="00000000" w:rsidP="0011357A">
      <w:pPr>
        <w:bidi/>
      </w:pPr>
      <w:proofErr w:type="spellStart"/>
      <w:r>
        <w:t>اتصال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API (API Connection):</w:t>
      </w:r>
    </w:p>
    <w:p w14:paraId="0CBDF1DD" w14:textId="77777777" w:rsidR="00333BF7" w:rsidRDefault="00000000" w:rsidP="0011357A">
      <w:pPr>
        <w:bidi/>
      </w:pPr>
      <w:proofErr w:type="spellStart"/>
      <w:r>
        <w:t>فرایند</w:t>
      </w:r>
      <w:proofErr w:type="spellEnd"/>
      <w:r>
        <w:t xml:space="preserve"> </w:t>
      </w:r>
      <w:proofErr w:type="spellStart"/>
      <w:r>
        <w:t>دریافت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ارسال</w:t>
      </w:r>
      <w:proofErr w:type="spellEnd"/>
      <w:r>
        <w:t xml:space="preserve"> </w:t>
      </w:r>
      <w:proofErr w:type="spellStart"/>
      <w:r>
        <w:t>داده</w:t>
      </w:r>
      <w:proofErr w:type="spellEnd"/>
      <w:r>
        <w:t xml:space="preserve"> </w:t>
      </w:r>
      <w:proofErr w:type="spellStart"/>
      <w:r>
        <w:t>بین</w:t>
      </w:r>
      <w:proofErr w:type="spellEnd"/>
      <w:r>
        <w:t xml:space="preserve"> </w:t>
      </w:r>
      <w:proofErr w:type="spellStart"/>
      <w:r>
        <w:t>فرانت‌اند</w:t>
      </w:r>
      <w:proofErr w:type="spellEnd"/>
      <w:r>
        <w:t xml:space="preserve"> و </w:t>
      </w:r>
      <w:proofErr w:type="spellStart"/>
      <w:r>
        <w:t>بک‌اند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متدهای</w:t>
      </w:r>
      <w:proofErr w:type="spellEnd"/>
      <w:r>
        <w:t xml:space="preserve"> HTTP (</w:t>
      </w:r>
      <w:proofErr w:type="spellStart"/>
      <w:r>
        <w:t>مانند</w:t>
      </w:r>
      <w:proofErr w:type="spellEnd"/>
      <w:r>
        <w:t xml:space="preserve"> GET </w:t>
      </w:r>
      <w:proofErr w:type="spellStart"/>
      <w:r>
        <w:t>یا</w:t>
      </w:r>
      <w:proofErr w:type="spellEnd"/>
      <w:r>
        <w:t xml:space="preserve"> POST).</w:t>
      </w:r>
    </w:p>
    <w:p w14:paraId="6DF46940" w14:textId="77777777" w:rsidR="00333BF7" w:rsidRDefault="00000000" w:rsidP="0011357A">
      <w:pPr>
        <w:bidi/>
      </w:pPr>
      <w:proofErr w:type="spellStart"/>
      <w:r>
        <w:t>مدیریت</w:t>
      </w:r>
      <w:proofErr w:type="spellEnd"/>
      <w:r>
        <w:t xml:space="preserve"> </w:t>
      </w:r>
      <w:proofErr w:type="spellStart"/>
      <w:r>
        <w:t>خطا</w:t>
      </w:r>
      <w:proofErr w:type="spellEnd"/>
      <w:r>
        <w:t xml:space="preserve"> (Error Handling):</w:t>
      </w:r>
    </w:p>
    <w:p w14:paraId="3D6CD0A9" w14:textId="53BC8588" w:rsidR="00DE7A17" w:rsidRDefault="00000000" w:rsidP="0011357A">
      <w:pPr>
        <w:bidi/>
      </w:pPr>
      <w:proofErr w:type="spellStart"/>
      <w:r>
        <w:t>مدیریت</w:t>
      </w:r>
      <w:proofErr w:type="spellEnd"/>
      <w:r>
        <w:t xml:space="preserve"> </w:t>
      </w:r>
      <w:proofErr w:type="spellStart"/>
      <w:r>
        <w:t>مشکلات</w:t>
      </w:r>
      <w:proofErr w:type="spellEnd"/>
      <w:r>
        <w:t xml:space="preserve"> </w:t>
      </w:r>
      <w:proofErr w:type="spellStart"/>
      <w:r>
        <w:t>غیرمنتظره</w:t>
      </w:r>
      <w:proofErr w:type="spellEnd"/>
      <w:r>
        <w:t xml:space="preserve">، </w:t>
      </w:r>
      <w:proofErr w:type="spellStart"/>
      <w:r>
        <w:t>مانند</w:t>
      </w:r>
      <w:proofErr w:type="spellEnd"/>
      <w:r>
        <w:t xml:space="preserve"> </w:t>
      </w:r>
      <w:proofErr w:type="spellStart"/>
      <w:r>
        <w:t>درخواست‌های</w:t>
      </w:r>
      <w:proofErr w:type="spellEnd"/>
      <w:r>
        <w:t xml:space="preserve"> </w:t>
      </w:r>
      <w:proofErr w:type="spellStart"/>
      <w:r>
        <w:t>ناموفق</w:t>
      </w:r>
      <w:proofErr w:type="spellEnd"/>
      <w:r>
        <w:t xml:space="preserve"> API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ورودی‌های</w:t>
      </w:r>
      <w:proofErr w:type="spellEnd"/>
      <w:r>
        <w:t xml:space="preserve"> </w:t>
      </w:r>
      <w:proofErr w:type="spellStart"/>
      <w:r>
        <w:t>نامعتبر</w:t>
      </w:r>
      <w:proofErr w:type="spellEnd"/>
      <w:r>
        <w:t xml:space="preserve"> </w:t>
      </w:r>
      <w:proofErr w:type="spellStart"/>
      <w:r>
        <w:t>کاربران</w:t>
      </w:r>
      <w:proofErr w:type="spellEnd"/>
      <w:r>
        <w:t xml:space="preserve">،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نمایش</w:t>
      </w:r>
      <w:proofErr w:type="spellEnd"/>
      <w:r>
        <w:t xml:space="preserve"> </w:t>
      </w:r>
      <w:proofErr w:type="spellStart"/>
      <w:r>
        <w:t>پیام‌های</w:t>
      </w:r>
      <w:proofErr w:type="spellEnd"/>
      <w:r>
        <w:t xml:space="preserve"> </w:t>
      </w:r>
      <w:proofErr w:type="spellStart"/>
      <w:r>
        <w:t>خطا</w:t>
      </w:r>
      <w:proofErr w:type="spellEnd"/>
      <w:r>
        <w:t xml:space="preserve">، </w:t>
      </w:r>
      <w:proofErr w:type="spellStart"/>
      <w:r>
        <w:t>محتوای</w:t>
      </w:r>
      <w:proofErr w:type="spellEnd"/>
      <w:r>
        <w:t xml:space="preserve"> </w:t>
      </w:r>
      <w:proofErr w:type="spellStart"/>
      <w:r>
        <w:t>جایگزین</w:t>
      </w:r>
      <w:proofErr w:type="spellEnd"/>
      <w:r>
        <w:t xml:space="preserve">،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مکانیزم‌های</w:t>
      </w:r>
      <w:proofErr w:type="spellEnd"/>
      <w:r>
        <w:t xml:space="preserve"> </w:t>
      </w:r>
      <w:proofErr w:type="spellStart"/>
      <w:r>
        <w:t>تلاش</w:t>
      </w:r>
      <w:proofErr w:type="spellEnd"/>
      <w:r>
        <w:t xml:space="preserve"> </w:t>
      </w:r>
      <w:proofErr w:type="spellStart"/>
      <w:r>
        <w:t>مجدد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اطمینان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تجربه</w:t>
      </w:r>
      <w:proofErr w:type="spellEnd"/>
      <w:r>
        <w:t xml:space="preserve"> </w:t>
      </w:r>
      <w:proofErr w:type="spellStart"/>
      <w:r>
        <w:t>کاربری</w:t>
      </w:r>
      <w:proofErr w:type="spellEnd"/>
      <w:r>
        <w:t xml:space="preserve"> </w:t>
      </w:r>
      <w:proofErr w:type="spellStart"/>
      <w:r>
        <w:t>روان</w:t>
      </w:r>
      <w:proofErr w:type="spellEnd"/>
      <w:r>
        <w:t>.</w:t>
      </w:r>
      <w:r w:rsidR="00DE7A17">
        <w:br/>
      </w:r>
    </w:p>
    <w:p w14:paraId="025B8FEC" w14:textId="77777777" w:rsidR="00DE7A17" w:rsidRDefault="00DE7A17" w:rsidP="0011357A">
      <w:pPr>
        <w:bidi/>
      </w:pPr>
      <w:r>
        <w:br w:type="page"/>
      </w:r>
    </w:p>
    <w:p w14:paraId="6A4C6C6C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lastRenderedPageBreak/>
        <w:t>ترجمه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فارسی</w:t>
      </w:r>
      <w:r>
        <w:t>:</w:t>
      </w:r>
    </w:p>
    <w:p w14:paraId="10E84E4B" w14:textId="77777777" w:rsidR="00DE7A17" w:rsidRDefault="00DE7A17" w:rsidP="0011357A">
      <w:pPr>
        <w:bidi/>
        <w:rPr>
          <w:rtl/>
        </w:rPr>
      </w:pPr>
      <w:r>
        <w:t xml:space="preserve">API Gateway </w:t>
      </w:r>
      <w:r>
        <w:rPr>
          <w:rFonts w:cs="Arial" w:hint="cs"/>
          <w:rtl/>
        </w:rPr>
        <w:t>و</w:t>
      </w:r>
      <w:r>
        <w:t xml:space="preserve"> Microservice Architecture</w:t>
      </w:r>
    </w:p>
    <w:p w14:paraId="3B104BAB" w14:textId="77777777" w:rsidR="00DE7A17" w:rsidRDefault="00DE7A17" w:rsidP="0011357A">
      <w:pPr>
        <w:bidi/>
      </w:pPr>
      <w:r>
        <w:t>API Gateway</w:t>
      </w:r>
    </w:p>
    <w:p w14:paraId="7B33B057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تأیید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پارامترها</w:t>
      </w:r>
      <w:r>
        <w:t xml:space="preserve"> (Parameter Validation):</w:t>
      </w:r>
    </w:p>
    <w:p w14:paraId="0900F5EA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اطمینان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t>.</w:t>
      </w:r>
    </w:p>
    <w:p w14:paraId="04E6D2AD" w14:textId="77777777" w:rsidR="00DE7A17" w:rsidRDefault="00DE7A17" w:rsidP="0011357A">
      <w:pPr>
        <w:bidi/>
        <w:rPr>
          <w:rtl/>
        </w:rPr>
      </w:pPr>
    </w:p>
    <w:p w14:paraId="262CE0F6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مجاز</w:t>
      </w:r>
      <w:r>
        <w:rPr>
          <w:rFonts w:cs="Arial"/>
          <w:rtl/>
        </w:rPr>
        <w:t>/</w:t>
      </w:r>
      <w:r>
        <w:rPr>
          <w:rFonts w:cs="Arial" w:hint="cs"/>
          <w:rtl/>
        </w:rPr>
        <w:t>غیرمجاز</w:t>
      </w:r>
      <w:r>
        <w:t xml:space="preserve"> (Allow List / Deny List):</w:t>
      </w:r>
    </w:p>
    <w:p w14:paraId="22BEF3FE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آدرس‌های</w:t>
      </w:r>
      <w:r>
        <w:t xml:space="preserve"> IP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تعیین‌شده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غیرمجاز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t>.</w:t>
      </w:r>
    </w:p>
    <w:p w14:paraId="12A31AB6" w14:textId="77777777" w:rsidR="00DE7A17" w:rsidRDefault="00DE7A17" w:rsidP="0011357A">
      <w:pPr>
        <w:bidi/>
        <w:rPr>
          <w:rtl/>
        </w:rPr>
      </w:pPr>
    </w:p>
    <w:p w14:paraId="16447DE1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۳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مجوز</w:t>
      </w:r>
      <w:r>
        <w:t xml:space="preserve"> (Authentication / Authorization):</w:t>
      </w:r>
    </w:p>
    <w:p w14:paraId="5C9DD855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احراز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پروتکل‌هایی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OAuth </w:t>
      </w:r>
      <w:r>
        <w:rPr>
          <w:rFonts w:cs="Arial" w:hint="cs"/>
          <w:rtl/>
        </w:rPr>
        <w:t>یا</w:t>
      </w:r>
      <w:r>
        <w:t xml:space="preserve"> JWT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2E812C8A" w14:textId="77777777" w:rsidR="00DE7A17" w:rsidRDefault="00DE7A17" w:rsidP="0011357A">
      <w:pPr>
        <w:bidi/>
        <w:rPr>
          <w:rtl/>
        </w:rPr>
      </w:pPr>
    </w:p>
    <w:p w14:paraId="2C96870C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۴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محدودیت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نرخ</w:t>
      </w:r>
      <w:r>
        <w:t xml:space="preserve"> (Rate Limit):</w:t>
      </w:r>
    </w:p>
    <w:p w14:paraId="25C793D4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کنترل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سوءاستفاده،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هرزنامه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حملات</w:t>
      </w:r>
      <w:r>
        <w:t xml:space="preserve"> DDoS </w:t>
      </w:r>
      <w:r>
        <w:rPr>
          <w:rFonts w:cs="Arial" w:hint="cs"/>
          <w:rtl/>
        </w:rPr>
        <w:t>محافظت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t>.</w:t>
      </w:r>
    </w:p>
    <w:p w14:paraId="747EF5E4" w14:textId="77777777" w:rsidR="00DE7A17" w:rsidRDefault="00DE7A17" w:rsidP="0011357A">
      <w:pPr>
        <w:bidi/>
        <w:rPr>
          <w:rtl/>
        </w:rPr>
      </w:pPr>
    </w:p>
    <w:p w14:paraId="45AC2FC7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شکن</w:t>
      </w:r>
      <w:r>
        <w:t xml:space="preserve"> (Circuit Breaker):</w:t>
      </w:r>
    </w:p>
    <w:p w14:paraId="79B1BA2F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خرابی‌های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زنجیره‌ای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معیوب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t>.</w:t>
      </w:r>
    </w:p>
    <w:p w14:paraId="3240958F" w14:textId="77777777" w:rsidR="00DE7A17" w:rsidRDefault="00DE7A17" w:rsidP="0011357A">
      <w:pPr>
        <w:bidi/>
        <w:rPr>
          <w:rtl/>
        </w:rPr>
      </w:pPr>
    </w:p>
    <w:p w14:paraId="72B66BC8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</w:t>
      </w:r>
      <w:r>
        <w:t xml:space="preserve"> (Error Handling):</w:t>
      </w:r>
    </w:p>
    <w:p w14:paraId="5B51D9E1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خطاها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استانداردسازی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بازخوردی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افشای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t>.</w:t>
      </w:r>
    </w:p>
    <w:p w14:paraId="6E208140" w14:textId="77777777" w:rsidR="00DE7A17" w:rsidRDefault="00DE7A17" w:rsidP="0011357A">
      <w:pPr>
        <w:bidi/>
        <w:rPr>
          <w:rtl/>
        </w:rPr>
      </w:pPr>
    </w:p>
    <w:p w14:paraId="700B5F65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۷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آمار</w:t>
      </w:r>
      <w:r>
        <w:t xml:space="preserve"> (Analytics):</w:t>
      </w:r>
    </w:p>
    <w:p w14:paraId="7F579C4D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lastRenderedPageBreak/>
        <w:t>معیارهایی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جمع‌آوری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API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t>.</w:t>
      </w:r>
    </w:p>
    <w:p w14:paraId="5F14247E" w14:textId="77777777" w:rsidR="00DE7A17" w:rsidRDefault="00DE7A17" w:rsidP="0011357A">
      <w:pPr>
        <w:bidi/>
        <w:rPr>
          <w:rtl/>
        </w:rPr>
      </w:pPr>
    </w:p>
    <w:p w14:paraId="22C8CC9E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۸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تبدیل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پروتکل‌ها</w:t>
      </w:r>
      <w:r>
        <w:t xml:space="preserve"> (Protocol Conversion):</w:t>
      </w:r>
    </w:p>
    <w:p w14:paraId="0C5E90E2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پروتکل‌های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t xml:space="preserve"> (</w:t>
      </w:r>
      <w:r>
        <w:rPr>
          <w:rFonts w:cs="Arial" w:hint="cs"/>
          <w:rtl/>
        </w:rPr>
        <w:t>مانند</w:t>
      </w:r>
      <w:r>
        <w:t xml:space="preserve"> HTTP </w:t>
      </w:r>
      <w:r>
        <w:rPr>
          <w:rFonts w:cs="Arial" w:hint="cs"/>
          <w:rtl/>
        </w:rPr>
        <w:t>به</w:t>
      </w:r>
      <w:r>
        <w:t xml:space="preserve"> </w:t>
      </w:r>
      <w:proofErr w:type="spellStart"/>
      <w:r>
        <w:t>gRPC</w:t>
      </w:r>
      <w:proofErr w:type="spellEnd"/>
      <w:r>
        <w:t xml:space="preserve"> </w:t>
      </w:r>
      <w:r>
        <w:rPr>
          <w:rFonts w:cs="Arial" w:hint="cs"/>
          <w:rtl/>
        </w:rPr>
        <w:t>یا</w:t>
      </w:r>
      <w:r>
        <w:t xml:space="preserve"> SOAP </w:t>
      </w:r>
      <w:r>
        <w:rPr>
          <w:rFonts w:cs="Arial" w:hint="cs"/>
          <w:rtl/>
        </w:rPr>
        <w:t>به</w:t>
      </w:r>
      <w:r>
        <w:t xml:space="preserve"> REST)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پروتکل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یکپارچه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t>.</w:t>
      </w:r>
    </w:p>
    <w:p w14:paraId="22E8EC85" w14:textId="77777777" w:rsidR="00DE7A17" w:rsidRDefault="00DE7A17" w:rsidP="0011357A">
      <w:pPr>
        <w:bidi/>
        <w:rPr>
          <w:rtl/>
        </w:rPr>
      </w:pPr>
    </w:p>
    <w:p w14:paraId="5CC6698E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۹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مسیریابی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پویا</w:t>
      </w:r>
      <w:r>
        <w:t xml:space="preserve"> (Dynamic Routing):</w:t>
      </w:r>
    </w:p>
    <w:p w14:paraId="42CC521D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پارامترها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t xml:space="preserve"> API </w:t>
      </w:r>
      <w:r>
        <w:rPr>
          <w:rFonts w:cs="Arial" w:hint="cs"/>
          <w:rtl/>
        </w:rPr>
        <w:t>انعطاف‌پذیری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امکان‌پذیر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می‌سازد</w:t>
      </w:r>
      <w:r>
        <w:t>.</w:t>
      </w:r>
    </w:p>
    <w:p w14:paraId="33770119" w14:textId="77777777" w:rsidR="00DE7A17" w:rsidRDefault="00DE7A17" w:rsidP="0011357A">
      <w:pPr>
        <w:bidi/>
        <w:rPr>
          <w:rtl/>
        </w:rPr>
      </w:pPr>
    </w:p>
    <w:p w14:paraId="7771D865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۱۰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کشف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t xml:space="preserve"> (Service Discovery):</w:t>
      </w:r>
    </w:p>
    <w:p w14:paraId="6587A35C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رجیستری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t>.</w:t>
      </w:r>
    </w:p>
    <w:p w14:paraId="1F92E640" w14:textId="77777777" w:rsidR="00DE7A17" w:rsidRDefault="00DE7A17" w:rsidP="0011357A">
      <w:pPr>
        <w:bidi/>
        <w:rPr>
          <w:rtl/>
        </w:rPr>
      </w:pPr>
    </w:p>
    <w:p w14:paraId="6197F951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معماری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میکروسرویس</w:t>
      </w:r>
      <w:r>
        <w:t xml:space="preserve"> (Microservice Architecture)</w:t>
      </w:r>
    </w:p>
    <w:p w14:paraId="1E4490FD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فضای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</w:t>
      </w:r>
      <w:r>
        <w:t xml:space="preserve"> (Virtual Private Cloud - VPC):</w:t>
      </w:r>
    </w:p>
    <w:p w14:paraId="477AF75A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ایزوله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میکروسرویس‌ها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زیرساخت‌های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اگرچه</w:t>
      </w:r>
      <w:r>
        <w:t xml:space="preserve"> VPC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پلتفرم‌های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ابری</w:t>
      </w:r>
      <w:r>
        <w:t xml:space="preserve"> (</w:t>
      </w:r>
      <w:r>
        <w:rPr>
          <w:rFonts w:cs="Arial" w:hint="cs"/>
          <w:rtl/>
        </w:rPr>
        <w:t>مانند</w:t>
      </w:r>
      <w:r>
        <w:t xml:space="preserve"> AWS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Google Cloud </w:t>
      </w:r>
      <w:r>
        <w:rPr>
          <w:rFonts w:cs="Arial" w:hint="cs"/>
          <w:rtl/>
        </w:rPr>
        <w:t>یا</w:t>
      </w:r>
      <w:r>
        <w:t xml:space="preserve"> Azure)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می‌ماند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آدرس‌دهی</w:t>
      </w:r>
      <w:r>
        <w:t xml:space="preserve"> IP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کنترل‌های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امنیتی</w:t>
      </w:r>
      <w:r>
        <w:t>.</w:t>
      </w:r>
    </w:p>
    <w:p w14:paraId="53700F6F" w14:textId="77777777" w:rsidR="00DE7A17" w:rsidRDefault="00DE7A17" w:rsidP="0011357A">
      <w:pPr>
        <w:bidi/>
        <w:rPr>
          <w:rtl/>
        </w:rPr>
      </w:pPr>
    </w:p>
    <w:p w14:paraId="0D0D0A11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تجمیع‌گر</w:t>
      </w:r>
      <w:r>
        <w:t xml:space="preserve"> (Aggregator):</w:t>
      </w:r>
    </w:p>
    <w:p w14:paraId="4847E180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لایه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برآورده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t xml:space="preserve"> (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موبایل،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t xml:space="preserve"> IoT)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t xml:space="preserve"> API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t>.</w:t>
      </w:r>
    </w:p>
    <w:p w14:paraId="08A2D59A" w14:textId="77777777" w:rsidR="00DE7A17" w:rsidRDefault="00DE7A17" w:rsidP="0011357A">
      <w:pPr>
        <w:bidi/>
        <w:rPr>
          <w:rtl/>
        </w:rPr>
      </w:pPr>
    </w:p>
    <w:p w14:paraId="69E93036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۳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t xml:space="preserve"> (SQL Server </w:t>
      </w:r>
      <w:r>
        <w:rPr>
          <w:rFonts w:cs="Arial" w:hint="cs"/>
          <w:rtl/>
        </w:rPr>
        <w:t>یا</w:t>
      </w:r>
      <w:r>
        <w:t xml:space="preserve"> PostgreSQL):</w:t>
      </w:r>
    </w:p>
    <w:p w14:paraId="31EB7B75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جمع‌آوری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پاسخ‌های</w:t>
      </w:r>
      <w:r>
        <w:t xml:space="preserve"> API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پیچیده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کلاینت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t>.</w:t>
      </w:r>
    </w:p>
    <w:p w14:paraId="31EC0A4D" w14:textId="77777777" w:rsidR="00DE7A17" w:rsidRDefault="00DE7A17" w:rsidP="0011357A">
      <w:pPr>
        <w:bidi/>
        <w:rPr>
          <w:rtl/>
        </w:rPr>
      </w:pPr>
    </w:p>
    <w:p w14:paraId="4753FACC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lastRenderedPageBreak/>
        <w:t>۴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رویداد</w:t>
      </w:r>
      <w:r>
        <w:t xml:space="preserve"> (Event Bus):</w:t>
      </w:r>
    </w:p>
    <w:p w14:paraId="7BC9413E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مکانیسمی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طراحی‌شده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رویدادها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رویدادها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آگاهی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t>.</w:t>
      </w:r>
    </w:p>
    <w:p w14:paraId="72D8DF42" w14:textId="77777777" w:rsidR="00DE7A17" w:rsidRDefault="00DE7A17" w:rsidP="0011357A">
      <w:pPr>
        <w:bidi/>
        <w:rPr>
          <w:rtl/>
        </w:rPr>
      </w:pPr>
    </w:p>
    <w:p w14:paraId="04F9CB03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واسط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پیام</w:t>
      </w:r>
      <w:r>
        <w:t xml:space="preserve"> (Message Broker):</w:t>
      </w:r>
    </w:p>
    <w:p w14:paraId="7DEDD215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میان‌افزار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پیام‌ها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ساختارمند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نقطه‌به‌نقطه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>-</w:t>
      </w:r>
      <w:r>
        <w:rPr>
          <w:rFonts w:cs="Arial" w:hint="cs"/>
          <w:rtl/>
        </w:rPr>
        <w:t>اشتراک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t xml:space="preserve"> (</w:t>
      </w:r>
      <w:r>
        <w:rPr>
          <w:rFonts w:cs="Arial" w:hint="cs"/>
          <w:rtl/>
        </w:rPr>
        <w:t>مانند</w:t>
      </w:r>
      <w:r>
        <w:t xml:space="preserve"> RabbitMQ </w:t>
      </w:r>
      <w:r>
        <w:rPr>
          <w:rFonts w:cs="Arial" w:hint="cs"/>
          <w:rtl/>
        </w:rPr>
        <w:t>یا</w:t>
      </w:r>
      <w:r>
        <w:t xml:space="preserve"> Kafka).</w:t>
      </w:r>
    </w:p>
    <w:p w14:paraId="27A15EF9" w14:textId="77777777" w:rsidR="00DE7A17" w:rsidRDefault="00DE7A17" w:rsidP="0011357A">
      <w:pPr>
        <w:bidi/>
        <w:rPr>
          <w:rtl/>
        </w:rPr>
      </w:pPr>
    </w:p>
    <w:p w14:paraId="74C54D4C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پردازنده‌های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  <w:r>
        <w:t xml:space="preserve"> (Worker):</w:t>
      </w:r>
    </w:p>
    <w:p w14:paraId="64CAD0E3" w14:textId="7BA49DC3" w:rsidR="00DE7A17" w:rsidRDefault="00DE7A17" w:rsidP="0011357A">
      <w:pPr>
        <w:bidi/>
        <w:rPr>
          <w:rFonts w:cs="Arial"/>
          <w:rtl/>
        </w:rPr>
      </w:pPr>
      <w:r>
        <w:rPr>
          <w:rFonts w:cs="Arial" w:hint="cs"/>
          <w:rtl/>
        </w:rPr>
        <w:t>عملکردها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پیام‌ها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پس‌زمینه‌ای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rPr>
          <w:rFonts w:cs="Arial"/>
          <w:rtl/>
        </w:rPr>
        <w:t>.</w:t>
      </w:r>
    </w:p>
    <w:p w14:paraId="75454795" w14:textId="77777777" w:rsidR="00DE7A17" w:rsidRDefault="00DE7A17" w:rsidP="0011357A">
      <w:pPr>
        <w:bidi/>
        <w:rPr>
          <w:rFonts w:cs="Arial"/>
          <w:rtl/>
        </w:rPr>
      </w:pPr>
      <w:r>
        <w:rPr>
          <w:rFonts w:cs="Arial"/>
          <w:rtl/>
        </w:rPr>
        <w:br w:type="page"/>
      </w:r>
    </w:p>
    <w:p w14:paraId="135D5131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lastRenderedPageBreak/>
        <w:t>ترجمه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</w:p>
    <w:p w14:paraId="7E00726E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لوله</w:t>
      </w:r>
      <w:r>
        <w:t xml:space="preserve"> CI/CD (CI/CD Pipeline)</w:t>
      </w:r>
    </w:p>
    <w:p w14:paraId="7232D78D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نرم‌افزار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متفاوتی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چرخه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t>.</w:t>
      </w:r>
    </w:p>
    <w:p w14:paraId="23842426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محیط</w:t>
      </w:r>
      <w:r>
        <w:t xml:space="preserve"> CI/CD:</w:t>
      </w:r>
    </w:p>
    <w:p w14:paraId="1F6B9D40" w14:textId="77777777" w:rsidR="00DE7A17" w:rsidRDefault="00DE7A17" w:rsidP="0011357A">
      <w:pPr>
        <w:bidi/>
        <w:rPr>
          <w:rtl/>
        </w:rPr>
      </w:pPr>
    </w:p>
    <w:p w14:paraId="7E7C52C0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یکپارچه‌سازی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t xml:space="preserve"> QA </w:t>
      </w:r>
      <w:r>
        <w:rPr>
          <w:rFonts w:cs="Arial" w:hint="cs"/>
          <w:rtl/>
        </w:rPr>
        <w:t>مستقر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027F79ED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محیط</w:t>
      </w:r>
      <w:r>
        <w:t xml:space="preserve"> QA (QA Environment):</w:t>
      </w:r>
    </w:p>
    <w:p w14:paraId="6F753B68" w14:textId="77777777" w:rsidR="00DE7A17" w:rsidRDefault="00DE7A17" w:rsidP="0011357A">
      <w:pPr>
        <w:bidi/>
        <w:rPr>
          <w:rtl/>
        </w:rPr>
      </w:pPr>
    </w:p>
    <w:p w14:paraId="7F74FB77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t xml:space="preserve"> (</w:t>
      </w:r>
      <w:r>
        <w:rPr>
          <w:rFonts w:cs="Arial" w:hint="cs"/>
          <w:rtl/>
        </w:rPr>
        <w:t>عملکردی،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رگرسیونی،</w:t>
      </w:r>
      <w:r>
        <w:rPr>
          <w:rFonts w:cs="Arial"/>
          <w:rtl/>
        </w:rPr>
        <w:t xml:space="preserve"> </w:t>
      </w:r>
      <w:r>
        <w:t xml:space="preserve">UAT)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QA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استیجینگ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45E010B9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۳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استیجینگ</w:t>
      </w:r>
      <w:r>
        <w:t xml:space="preserve"> (Staging Environment):</w:t>
      </w:r>
    </w:p>
    <w:p w14:paraId="3FEE52DD" w14:textId="77777777" w:rsidR="00DE7A17" w:rsidRDefault="00DE7A17" w:rsidP="0011357A">
      <w:pPr>
        <w:bidi/>
        <w:rPr>
          <w:rtl/>
        </w:rPr>
      </w:pPr>
    </w:p>
    <w:p w14:paraId="34EDB0F7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شبیه‌سازی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استیجینگ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1DAAD4EA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</w:p>
    <w:p w14:paraId="3DB6DF0A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مخزن</w:t>
      </w:r>
      <w:r>
        <w:t xml:space="preserve"> (Source):</w:t>
      </w:r>
    </w:p>
    <w:p w14:paraId="2B9747CB" w14:textId="77777777" w:rsidR="00DE7A17" w:rsidRDefault="00DE7A17" w:rsidP="0011357A">
      <w:pPr>
        <w:bidi/>
        <w:rPr>
          <w:rtl/>
        </w:rPr>
      </w:pPr>
    </w:p>
    <w:p w14:paraId="65AA0352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بررسی‌های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کامیت</w:t>
      </w:r>
      <w:r>
        <w:t xml:space="preserve"> (Pre-commit Check):</w:t>
      </w:r>
    </w:p>
    <w:p w14:paraId="464E530E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اطمینان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نمی‌شود</w:t>
      </w:r>
      <w:r>
        <w:t>.</w:t>
      </w:r>
    </w:p>
    <w:p w14:paraId="45D51A00" w14:textId="77777777" w:rsidR="00DE7A17" w:rsidRDefault="00DE7A17" w:rsidP="0011357A">
      <w:pPr>
        <w:bidi/>
        <w:rPr>
          <w:rtl/>
        </w:rPr>
      </w:pPr>
    </w:p>
    <w:p w14:paraId="1B534AA5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حفاظت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شاخه‌ها</w:t>
      </w:r>
      <w:r>
        <w:t xml:space="preserve"> (Branch Protection):</w:t>
      </w:r>
    </w:p>
    <w:p w14:paraId="65634AD8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قوانینی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 Pull Request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ادغام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2D3B356F" w14:textId="77777777" w:rsidR="00DE7A17" w:rsidRDefault="00DE7A17" w:rsidP="0011357A">
      <w:pPr>
        <w:bidi/>
        <w:rPr>
          <w:rtl/>
        </w:rPr>
      </w:pPr>
    </w:p>
    <w:p w14:paraId="537DAB8E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t xml:space="preserve"> (Unit Test):</w:t>
      </w:r>
    </w:p>
    <w:p w14:paraId="172B4453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اجزای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جداگانه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توابع،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کامپوننت‌ها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فرمول‌های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ریاضی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t>.</w:t>
      </w:r>
    </w:p>
    <w:p w14:paraId="71E8E08B" w14:textId="77777777" w:rsidR="00DE7A17" w:rsidRDefault="00DE7A17" w:rsidP="0011357A">
      <w:pPr>
        <w:bidi/>
        <w:rPr>
          <w:rtl/>
        </w:rPr>
      </w:pPr>
    </w:p>
    <w:p w14:paraId="0DFB1DC6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پوشش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t xml:space="preserve"> (Code Coverage):</w:t>
      </w:r>
    </w:p>
    <w:p w14:paraId="75B1F058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میزان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پوشش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اندازه‌گیری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نقاطی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بیشتر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شناسایی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حدود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۸۰-۹۰٪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ابزارهایی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Istanbul/</w:t>
      </w:r>
      <w:proofErr w:type="spellStart"/>
      <w:r>
        <w:t>nyc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t>JaCoCo</w:t>
      </w:r>
      <w:proofErr w:type="spellEnd"/>
      <w:r>
        <w:t xml:space="preserve"> </w:t>
      </w:r>
      <w:r>
        <w:rPr>
          <w:rFonts w:cs="Arial" w:hint="cs"/>
          <w:rtl/>
        </w:rPr>
        <w:t>و</w:t>
      </w:r>
      <w:r>
        <w:t xml:space="preserve"> Coverlet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t>.</w:t>
      </w:r>
    </w:p>
    <w:p w14:paraId="465E61BF" w14:textId="77777777" w:rsidR="00DE7A17" w:rsidRDefault="00DE7A17" w:rsidP="0011357A">
      <w:pPr>
        <w:bidi/>
        <w:rPr>
          <w:rtl/>
        </w:rPr>
      </w:pPr>
    </w:p>
    <w:p w14:paraId="2DD8A6F1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ساخت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t xml:space="preserve"> (Build and Test):</w:t>
      </w:r>
    </w:p>
    <w:p w14:paraId="6B893B1F" w14:textId="77777777" w:rsidR="00DE7A17" w:rsidRDefault="00DE7A17" w:rsidP="0011357A">
      <w:pPr>
        <w:bidi/>
        <w:rPr>
          <w:rtl/>
        </w:rPr>
      </w:pPr>
    </w:p>
    <w:p w14:paraId="0AAE10B9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ساخت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t xml:space="preserve"> (Building Image):</w:t>
      </w:r>
    </w:p>
    <w:p w14:paraId="52C43171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4BA9AAA5" w14:textId="77777777" w:rsidR="00DE7A17" w:rsidRDefault="00DE7A17" w:rsidP="0011357A">
      <w:pPr>
        <w:bidi/>
        <w:rPr>
          <w:rtl/>
        </w:rPr>
      </w:pPr>
    </w:p>
    <w:p w14:paraId="470459AD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یکپارچه‌سازی</w:t>
      </w:r>
      <w:r>
        <w:t xml:space="preserve"> (Integration Test):</w:t>
      </w:r>
    </w:p>
    <w:p w14:paraId="0CF1249B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کارکرد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همکاری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t xml:space="preserve"> (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داده،</w:t>
      </w:r>
      <w:r>
        <w:rPr>
          <w:rFonts w:cs="Arial"/>
          <w:rtl/>
        </w:rPr>
        <w:t xml:space="preserve"> </w:t>
      </w:r>
      <w:r>
        <w:t xml:space="preserve">API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</w:t>
      </w:r>
      <w:r>
        <w:t xml:space="preserve">)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می‌گردد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به‌درستی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t>.</w:t>
      </w:r>
    </w:p>
    <w:p w14:paraId="1A161139" w14:textId="77777777" w:rsidR="00DE7A17" w:rsidRDefault="00DE7A17" w:rsidP="0011357A">
      <w:pPr>
        <w:bidi/>
        <w:rPr>
          <w:rtl/>
        </w:rPr>
      </w:pPr>
    </w:p>
    <w:p w14:paraId="5B9F730D" w14:textId="77777777" w:rsidR="00DE7A17" w:rsidRDefault="00DE7A17" w:rsidP="0011357A">
      <w:pPr>
        <w:bidi/>
        <w:rPr>
          <w:rtl/>
        </w:rPr>
      </w:pPr>
      <w:r>
        <w:rPr>
          <w:rFonts w:cs="Arial"/>
          <w:rtl/>
          <w:lang w:bidi="fa-IR"/>
        </w:rPr>
        <w:t>۳</w:t>
      </w:r>
      <w:r>
        <w:rPr>
          <w:lang w:bidi="fa-IR"/>
        </w:rPr>
        <w:t xml:space="preserve">. </w:t>
      </w:r>
      <w:r>
        <w:rPr>
          <w:rFonts w:cs="Arial" w:hint="cs"/>
          <w:rtl/>
        </w:rPr>
        <w:t>انتشار</w:t>
      </w:r>
      <w:r>
        <w:t xml:space="preserve"> (Release):</w:t>
      </w:r>
    </w:p>
    <w:p w14:paraId="0F0D8E2C" w14:textId="77777777" w:rsidR="00DE7A17" w:rsidRDefault="00DE7A17" w:rsidP="0011357A">
      <w:pPr>
        <w:bidi/>
        <w:rPr>
          <w:rtl/>
        </w:rPr>
      </w:pPr>
    </w:p>
    <w:p w14:paraId="1613D64C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مخزن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تنظیمات</w:t>
      </w:r>
      <w:r>
        <w:t xml:space="preserve"> (Config Repository):</w:t>
      </w:r>
    </w:p>
    <w:p w14:paraId="1210F0D0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2EF30ED1" w14:textId="77777777" w:rsidR="00DE7A17" w:rsidRDefault="00DE7A17" w:rsidP="0011357A">
      <w:pPr>
        <w:bidi/>
        <w:rPr>
          <w:rtl/>
        </w:rPr>
      </w:pPr>
    </w:p>
    <w:p w14:paraId="3D8C24B1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رجیستری</w:t>
      </w:r>
      <w:r>
        <w:t xml:space="preserve"> (Ship Image to Registry):</w:t>
      </w:r>
    </w:p>
    <w:p w14:paraId="4468800E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تصویر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ساخته‌شده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رجیستری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>.</w:t>
      </w:r>
    </w:p>
    <w:p w14:paraId="7805662F" w14:textId="77777777" w:rsidR="00DE7A17" w:rsidRDefault="00DE7A17" w:rsidP="0011357A">
      <w:pPr>
        <w:bidi/>
        <w:rPr>
          <w:rtl/>
        </w:rPr>
      </w:pPr>
    </w:p>
    <w:p w14:paraId="022E15C2" w14:textId="77777777" w:rsidR="00DE7A17" w:rsidRDefault="00DE7A17" w:rsidP="0011357A">
      <w:pPr>
        <w:bidi/>
        <w:rPr>
          <w:rtl/>
        </w:rPr>
      </w:pP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t>:</w:t>
      </w:r>
    </w:p>
    <w:p w14:paraId="7F8064B6" w14:textId="38083CFD" w:rsidR="0011357A" w:rsidRDefault="00DE7A17" w:rsidP="0011357A">
      <w:pPr>
        <w:bidi/>
        <w:rPr>
          <w:rFonts w:cs="Arial"/>
          <w:rtl/>
        </w:rPr>
      </w:pPr>
      <w:r>
        <w:rPr>
          <w:rFonts w:cs="Arial" w:hint="cs"/>
          <w:rtl/>
        </w:rPr>
        <w:t>خروجی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رجیستری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استیجینگ،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t>CI/CD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rPr>
          <w:rFonts w:cs="Arial"/>
          <w:rtl/>
        </w:rPr>
        <w:t>.</w:t>
      </w:r>
    </w:p>
    <w:p w14:paraId="2F1889FB" w14:textId="77777777" w:rsidR="0011357A" w:rsidRDefault="0011357A" w:rsidP="0011357A">
      <w:pPr>
        <w:bidi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0DCB3CC" w14:textId="2061751B" w:rsidR="0011357A" w:rsidRDefault="0011357A" w:rsidP="0011357A">
      <w:pPr>
        <w:bidi/>
      </w:pPr>
      <w:r w:rsidRPr="0011357A">
        <w:rPr>
          <w:color w:val="FF0000"/>
        </w:rPr>
        <w:lastRenderedPageBreak/>
        <w:t xml:space="preserve">System </w:t>
      </w:r>
      <w:proofErr w:type="spellStart"/>
      <w:r w:rsidRPr="0011357A">
        <w:rPr>
          <w:color w:val="FF0000"/>
        </w:rPr>
        <w:t>desing</w:t>
      </w:r>
      <w:proofErr w:type="spellEnd"/>
      <w:r w:rsidRPr="0011357A">
        <w:rPr>
          <w:color w:val="FF0000"/>
        </w:rPr>
        <w:t xml:space="preserve"> main chart </w:t>
      </w:r>
      <w:r>
        <w:br/>
      </w:r>
      <w:r>
        <w:br/>
      </w:r>
      <w:r>
        <w:t>Top Left Section (Development)</w:t>
      </w:r>
    </w:p>
    <w:p w14:paraId="4DEA4E9C" w14:textId="77777777" w:rsidR="0011357A" w:rsidRDefault="0011357A" w:rsidP="0011357A">
      <w:pPr>
        <w:bidi/>
        <w:rPr>
          <w:rtl/>
        </w:rPr>
      </w:pPr>
    </w:p>
    <w:p w14:paraId="30D684AC" w14:textId="77777777" w:rsidR="0011357A" w:rsidRDefault="0011357A" w:rsidP="0011357A">
      <w:pPr>
        <w:bidi/>
      </w:pPr>
      <w:r>
        <w:t>Paragraph 1:</w:t>
      </w:r>
    </w:p>
    <w:p w14:paraId="30AC97B2" w14:textId="77777777" w:rsidR="0011357A" w:rsidRDefault="0011357A" w:rsidP="0011357A">
      <w:pPr>
        <w:bidi/>
        <w:rPr>
          <w:rtl/>
        </w:rPr>
      </w:pPr>
    </w:p>
    <w:p w14:paraId="68446001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فرآیندها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اعتبارسنجی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آزمایش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واحد،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ادغام،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بیفتد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چرخه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14:paraId="2223E620" w14:textId="77777777" w:rsidR="0011357A" w:rsidRDefault="0011357A" w:rsidP="0011357A">
      <w:pPr>
        <w:bidi/>
        <w:rPr>
          <w:rtl/>
        </w:rPr>
      </w:pPr>
    </w:p>
    <w:p w14:paraId="56401258" w14:textId="77777777" w:rsidR="0011357A" w:rsidRDefault="0011357A" w:rsidP="0011357A">
      <w:pPr>
        <w:bidi/>
      </w:pPr>
      <w:r>
        <w:t>Paragraph 2:</w:t>
      </w:r>
    </w:p>
    <w:p w14:paraId="730CA710" w14:textId="77777777" w:rsidR="0011357A" w:rsidRDefault="0011357A" w:rsidP="0011357A">
      <w:pPr>
        <w:bidi/>
        <w:rPr>
          <w:rtl/>
        </w:rPr>
      </w:pPr>
    </w:p>
    <w:p w14:paraId="4771FCA2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نقطه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توسعه‌دهندگان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می‌نویسند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آزمایش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t xml:space="preserve"> (</w:t>
      </w:r>
      <w:r>
        <w:rPr>
          <w:rFonts w:cs="Arial" w:hint="cs"/>
          <w:rtl/>
        </w:rPr>
        <w:t>عملکردی،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رگرسیون،</w:t>
      </w:r>
      <w:r>
        <w:rPr>
          <w:rFonts w:cs="Arial"/>
          <w:rtl/>
        </w:rPr>
        <w:t xml:space="preserve"> </w:t>
      </w:r>
      <w:r>
        <w:t xml:space="preserve">UAT)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گذراندن</w:t>
      </w:r>
      <w:r>
        <w:t xml:space="preserve"> QA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7AF5BB60" w14:textId="77777777" w:rsidR="0011357A" w:rsidRDefault="0011357A" w:rsidP="0011357A">
      <w:pPr>
        <w:bidi/>
        <w:rPr>
          <w:rtl/>
        </w:rPr>
      </w:pPr>
    </w:p>
    <w:p w14:paraId="40223AA0" w14:textId="77777777" w:rsidR="0011357A" w:rsidRDefault="0011357A" w:rsidP="0011357A">
      <w:pPr>
        <w:bidi/>
      </w:pPr>
      <w:r>
        <w:t>Top Right Section (Infrastructure/DevOps/Security)</w:t>
      </w:r>
    </w:p>
    <w:p w14:paraId="7C2FE390" w14:textId="77777777" w:rsidR="0011357A" w:rsidRDefault="0011357A" w:rsidP="0011357A">
      <w:pPr>
        <w:bidi/>
        <w:rPr>
          <w:rtl/>
        </w:rPr>
      </w:pPr>
    </w:p>
    <w:p w14:paraId="543A0A8A" w14:textId="77777777" w:rsidR="0011357A" w:rsidRDefault="0011357A" w:rsidP="0011357A">
      <w:pPr>
        <w:bidi/>
      </w:pPr>
      <w:r>
        <w:t>Paragraph 1:</w:t>
      </w:r>
    </w:p>
    <w:p w14:paraId="51B33A75" w14:textId="77777777" w:rsidR="0011357A" w:rsidRDefault="0011357A" w:rsidP="0011357A">
      <w:pPr>
        <w:bidi/>
        <w:rPr>
          <w:rtl/>
        </w:rPr>
      </w:pPr>
    </w:p>
    <w:p w14:paraId="63D66AAD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اصطلاح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گسترده‌تری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اکوسیستم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مقیاس‌بندی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زیرساخت،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ابزارهای</w:t>
      </w:r>
      <w:r>
        <w:t xml:space="preserve"> DevOps </w:t>
      </w:r>
      <w:r>
        <w:rPr>
          <w:rFonts w:cs="Arial" w:hint="cs"/>
          <w:rtl/>
        </w:rPr>
        <w:t>است</w:t>
      </w:r>
      <w:r>
        <w:t>.</w:t>
      </w:r>
    </w:p>
    <w:p w14:paraId="33C75653" w14:textId="77777777" w:rsidR="0011357A" w:rsidRDefault="0011357A" w:rsidP="0011357A">
      <w:pPr>
        <w:bidi/>
        <w:rPr>
          <w:rtl/>
        </w:rPr>
      </w:pPr>
    </w:p>
    <w:p w14:paraId="01478214" w14:textId="77777777" w:rsidR="0011357A" w:rsidRDefault="0011357A" w:rsidP="0011357A">
      <w:pPr>
        <w:bidi/>
      </w:pPr>
      <w:r>
        <w:t>Paragraph 2:</w:t>
      </w:r>
    </w:p>
    <w:p w14:paraId="2F55D72A" w14:textId="77777777" w:rsidR="0011357A" w:rsidRDefault="0011357A" w:rsidP="0011357A">
      <w:pPr>
        <w:bidi/>
        <w:rPr>
          <w:rtl/>
        </w:rPr>
      </w:pPr>
    </w:p>
    <w:p w14:paraId="0B2C2BF2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ترافیک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اطمینان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t>.</w:t>
      </w:r>
    </w:p>
    <w:p w14:paraId="389E9F0B" w14:textId="77777777" w:rsidR="0011357A" w:rsidRDefault="0011357A" w:rsidP="0011357A">
      <w:pPr>
        <w:bidi/>
        <w:rPr>
          <w:rtl/>
        </w:rPr>
      </w:pPr>
    </w:p>
    <w:p w14:paraId="38484D10" w14:textId="77777777" w:rsidR="0011357A" w:rsidRDefault="0011357A" w:rsidP="0011357A">
      <w:pPr>
        <w:bidi/>
      </w:pPr>
      <w:r>
        <w:t>Paragraph 3:</w:t>
      </w:r>
    </w:p>
    <w:p w14:paraId="48C13BB9" w14:textId="77777777" w:rsidR="0011357A" w:rsidRDefault="0011357A" w:rsidP="0011357A">
      <w:pPr>
        <w:bidi/>
        <w:rPr>
          <w:rtl/>
        </w:rPr>
      </w:pPr>
    </w:p>
    <w:p w14:paraId="381D0B0A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نشان‌دهنده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محافظت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غیرمجاز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4D3D4883" w14:textId="77777777" w:rsidR="0011357A" w:rsidRDefault="0011357A" w:rsidP="0011357A">
      <w:pPr>
        <w:bidi/>
        <w:rPr>
          <w:rtl/>
        </w:rPr>
      </w:pPr>
    </w:p>
    <w:p w14:paraId="4313A72D" w14:textId="77777777" w:rsidR="0011357A" w:rsidRDefault="0011357A" w:rsidP="0011357A">
      <w:pPr>
        <w:bidi/>
      </w:pPr>
      <w:r>
        <w:t>Paragraph 4:</w:t>
      </w:r>
    </w:p>
    <w:p w14:paraId="64013E2A" w14:textId="77777777" w:rsidR="0011357A" w:rsidRDefault="0011357A" w:rsidP="0011357A">
      <w:pPr>
        <w:bidi/>
        <w:rPr>
          <w:rtl/>
        </w:rPr>
      </w:pPr>
    </w:p>
    <w:p w14:paraId="1EBAC2C7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حقیقت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مرکزی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14:paraId="7DCF06E2" w14:textId="77777777" w:rsidR="0011357A" w:rsidRDefault="0011357A" w:rsidP="0011357A">
      <w:pPr>
        <w:bidi/>
        <w:rPr>
          <w:rtl/>
        </w:rPr>
      </w:pPr>
    </w:p>
    <w:p w14:paraId="0A480DF5" w14:textId="77777777" w:rsidR="0011357A" w:rsidRDefault="0011357A" w:rsidP="0011357A">
      <w:pPr>
        <w:bidi/>
      </w:pPr>
      <w:r>
        <w:t>Paragraph 5:</w:t>
      </w:r>
    </w:p>
    <w:p w14:paraId="094C1B3E" w14:textId="77777777" w:rsidR="0011357A" w:rsidRDefault="0011357A" w:rsidP="0011357A">
      <w:pPr>
        <w:bidi/>
        <w:rPr>
          <w:rtl/>
        </w:rPr>
      </w:pPr>
    </w:p>
    <w:p w14:paraId="47BDC595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قطعات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پارتیشن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افقی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t>.</w:t>
      </w:r>
    </w:p>
    <w:p w14:paraId="5651B779" w14:textId="77777777" w:rsidR="0011357A" w:rsidRDefault="0011357A" w:rsidP="0011357A">
      <w:pPr>
        <w:bidi/>
        <w:rPr>
          <w:rtl/>
        </w:rPr>
      </w:pPr>
    </w:p>
    <w:p w14:paraId="17F88EB3" w14:textId="77777777" w:rsidR="0011357A" w:rsidRDefault="0011357A" w:rsidP="0011357A">
      <w:pPr>
        <w:bidi/>
      </w:pPr>
      <w:r>
        <w:t>Paragraph 6:</w:t>
      </w:r>
    </w:p>
    <w:p w14:paraId="35873887" w14:textId="77777777" w:rsidR="0011357A" w:rsidRDefault="0011357A" w:rsidP="0011357A">
      <w:pPr>
        <w:bidi/>
        <w:rPr>
          <w:rtl/>
        </w:rPr>
      </w:pPr>
    </w:p>
    <w:p w14:paraId="1F90622B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نسخه‌های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تکراری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نسخه‌های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کپی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failover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t>.</w:t>
      </w:r>
    </w:p>
    <w:p w14:paraId="0112DE45" w14:textId="77777777" w:rsidR="0011357A" w:rsidRDefault="0011357A" w:rsidP="0011357A">
      <w:pPr>
        <w:bidi/>
        <w:rPr>
          <w:rtl/>
        </w:rPr>
      </w:pPr>
    </w:p>
    <w:p w14:paraId="4BE5BDF4" w14:textId="77777777" w:rsidR="0011357A" w:rsidRDefault="0011357A" w:rsidP="0011357A">
      <w:pPr>
        <w:bidi/>
      </w:pPr>
      <w:r>
        <w:t>Paragraph 7:</w:t>
      </w:r>
    </w:p>
    <w:p w14:paraId="47B51F05" w14:textId="77777777" w:rsidR="0011357A" w:rsidRDefault="0011357A" w:rsidP="0011357A">
      <w:pPr>
        <w:bidi/>
        <w:rPr>
          <w:rtl/>
        </w:rPr>
      </w:pPr>
    </w:p>
    <w:p w14:paraId="0A73DEE8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ذخیره‌سازی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طولانی‌مدت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کم‌فرکانس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آرشیو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1A3B26D3" w14:textId="77777777" w:rsidR="0011357A" w:rsidRDefault="0011357A" w:rsidP="0011357A">
      <w:pPr>
        <w:bidi/>
        <w:rPr>
          <w:rtl/>
        </w:rPr>
      </w:pPr>
    </w:p>
    <w:p w14:paraId="6A4D3D7F" w14:textId="77777777" w:rsidR="0011357A" w:rsidRDefault="0011357A" w:rsidP="0011357A">
      <w:pPr>
        <w:bidi/>
      </w:pPr>
      <w:r>
        <w:t>Bottom Left Section (DevOps/Testing/Front-end/Back-end)</w:t>
      </w:r>
    </w:p>
    <w:p w14:paraId="303D30F7" w14:textId="77777777" w:rsidR="0011357A" w:rsidRDefault="0011357A" w:rsidP="0011357A">
      <w:pPr>
        <w:bidi/>
        <w:rPr>
          <w:rtl/>
        </w:rPr>
      </w:pPr>
    </w:p>
    <w:p w14:paraId="368C48ED" w14:textId="77777777" w:rsidR="0011357A" w:rsidRDefault="0011357A" w:rsidP="0011357A">
      <w:pPr>
        <w:bidi/>
      </w:pPr>
      <w:r>
        <w:t>Paragraph 1:</w:t>
      </w:r>
    </w:p>
    <w:p w14:paraId="3ED673BB" w14:textId="77777777" w:rsidR="0011357A" w:rsidRDefault="0011357A" w:rsidP="0011357A">
      <w:pPr>
        <w:bidi/>
        <w:rPr>
          <w:rtl/>
        </w:rPr>
      </w:pPr>
    </w:p>
    <w:p w14:paraId="44229949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می‌دهند</w:t>
      </w:r>
      <w:r>
        <w:t>.</w:t>
      </w:r>
    </w:p>
    <w:p w14:paraId="7E5F62E0" w14:textId="77777777" w:rsidR="0011357A" w:rsidRDefault="0011357A" w:rsidP="0011357A">
      <w:pPr>
        <w:bidi/>
        <w:rPr>
          <w:rtl/>
        </w:rPr>
      </w:pPr>
    </w:p>
    <w:p w14:paraId="2C613804" w14:textId="77777777" w:rsidR="0011357A" w:rsidRDefault="0011357A" w:rsidP="0011357A">
      <w:pPr>
        <w:bidi/>
      </w:pPr>
      <w:r>
        <w:t>Paragraph 2:</w:t>
      </w:r>
    </w:p>
    <w:p w14:paraId="28AEC90C" w14:textId="77777777" w:rsidR="0011357A" w:rsidRDefault="0011357A" w:rsidP="0011357A">
      <w:pPr>
        <w:bidi/>
        <w:rPr>
          <w:rtl/>
        </w:rPr>
      </w:pPr>
    </w:p>
    <w:p w14:paraId="546391CC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میکروسرویس‌ها،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بک‌اند،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14:paraId="0ADD210B" w14:textId="77777777" w:rsidR="0011357A" w:rsidRDefault="0011357A" w:rsidP="0011357A">
      <w:pPr>
        <w:bidi/>
        <w:rPr>
          <w:rtl/>
        </w:rPr>
      </w:pPr>
    </w:p>
    <w:p w14:paraId="604965FB" w14:textId="77777777" w:rsidR="0011357A" w:rsidRDefault="0011357A" w:rsidP="0011357A">
      <w:pPr>
        <w:bidi/>
      </w:pPr>
      <w:r>
        <w:t>Bottom Right Section (DevOps/Infrastructure)</w:t>
      </w:r>
    </w:p>
    <w:p w14:paraId="7ADA36DB" w14:textId="77777777" w:rsidR="0011357A" w:rsidRDefault="0011357A" w:rsidP="0011357A">
      <w:pPr>
        <w:bidi/>
        <w:rPr>
          <w:rtl/>
        </w:rPr>
      </w:pPr>
    </w:p>
    <w:p w14:paraId="2077663F" w14:textId="77777777" w:rsidR="0011357A" w:rsidRDefault="0011357A" w:rsidP="0011357A">
      <w:pPr>
        <w:bidi/>
      </w:pPr>
      <w:r>
        <w:t>Paragraph 1:</w:t>
      </w:r>
    </w:p>
    <w:p w14:paraId="1F9A4DF0" w14:textId="77777777" w:rsidR="0011357A" w:rsidRDefault="0011357A" w:rsidP="0011357A">
      <w:pPr>
        <w:bidi/>
        <w:rPr>
          <w:rtl/>
        </w:rPr>
      </w:pPr>
    </w:p>
    <w:p w14:paraId="7DACBBDD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لاگ‌ها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اطمینان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Prometheus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Grafana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ELK stack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t>.</w:t>
      </w:r>
    </w:p>
    <w:p w14:paraId="66AFF8A8" w14:textId="77777777" w:rsidR="0011357A" w:rsidRDefault="0011357A" w:rsidP="0011357A">
      <w:pPr>
        <w:bidi/>
        <w:rPr>
          <w:rtl/>
        </w:rPr>
      </w:pPr>
    </w:p>
    <w:p w14:paraId="07E32A1D" w14:textId="77777777" w:rsidR="0011357A" w:rsidRDefault="0011357A" w:rsidP="0011357A">
      <w:pPr>
        <w:bidi/>
      </w:pPr>
      <w:r>
        <w:t>Paragraph 2:</w:t>
      </w:r>
    </w:p>
    <w:p w14:paraId="30D34F49" w14:textId="77777777" w:rsidR="0011357A" w:rsidRDefault="0011357A" w:rsidP="0011357A">
      <w:pPr>
        <w:bidi/>
        <w:rPr>
          <w:rtl/>
        </w:rPr>
      </w:pPr>
    </w:p>
    <w:p w14:paraId="1CD1CF3E" w14:textId="1AEA0C40" w:rsidR="0011357A" w:rsidRDefault="0011357A" w:rsidP="0011357A">
      <w:pPr>
        <w:bidi/>
        <w:rPr>
          <w:rFonts w:cs="Arial"/>
          <w:rtl/>
        </w:rPr>
      </w:pP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امنیت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زیرساخت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t>front-end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back-end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DevOps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>.</w:t>
      </w:r>
    </w:p>
    <w:p w14:paraId="1FE4A095" w14:textId="77777777" w:rsidR="0011357A" w:rsidRDefault="0011357A" w:rsidP="0011357A">
      <w:pPr>
        <w:bidi/>
        <w:rPr>
          <w:rFonts w:cs="Arial"/>
          <w:rtl/>
        </w:rPr>
      </w:pPr>
      <w:r>
        <w:rPr>
          <w:rFonts w:cs="Arial"/>
          <w:rtl/>
        </w:rPr>
        <w:br w:type="page"/>
      </w:r>
    </w:p>
    <w:p w14:paraId="40C380F2" w14:textId="77777777" w:rsidR="0011357A" w:rsidRPr="0011357A" w:rsidRDefault="0011357A" w:rsidP="0011357A">
      <w:pPr>
        <w:bidi/>
        <w:rPr>
          <w:color w:val="FF0000"/>
        </w:rPr>
      </w:pPr>
      <w:r w:rsidRPr="0011357A">
        <w:rPr>
          <w:color w:val="FF0000"/>
        </w:rPr>
        <w:lastRenderedPageBreak/>
        <w:t>Europe Region</w:t>
      </w:r>
    </w:p>
    <w:p w14:paraId="2736A77F" w14:textId="77777777" w:rsidR="0011357A" w:rsidRDefault="0011357A" w:rsidP="0011357A">
      <w:pPr>
        <w:bidi/>
        <w:rPr>
          <w:rtl/>
        </w:rPr>
      </w:pPr>
    </w:p>
    <w:p w14:paraId="76C475F8" w14:textId="77777777" w:rsidR="0011357A" w:rsidRDefault="0011357A" w:rsidP="0011357A">
      <w:pPr>
        <w:bidi/>
      </w:pPr>
      <w:r>
        <w:t>Paragraph 1:</w:t>
      </w:r>
    </w:p>
    <w:p w14:paraId="69EEAC31" w14:textId="77777777" w:rsidR="0011357A" w:rsidRDefault="0011357A" w:rsidP="0011357A">
      <w:pPr>
        <w:bidi/>
        <w:rPr>
          <w:rtl/>
        </w:rPr>
      </w:pPr>
    </w:p>
    <w:p w14:paraId="0450D2CF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پروکسی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معکوس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بک‌اند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ترافیک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برمی‌گرداند</w:t>
      </w:r>
      <w:r>
        <w:t>. (</w:t>
      </w:r>
      <w:r>
        <w:rPr>
          <w:rFonts w:cs="Arial" w:hint="cs"/>
          <w:rtl/>
        </w:rPr>
        <w:t>مثال</w:t>
      </w:r>
      <w:r>
        <w:t>: Nginx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Apache)</w:t>
      </w:r>
    </w:p>
    <w:p w14:paraId="2BB3FE1B" w14:textId="77777777" w:rsidR="0011357A" w:rsidRDefault="0011357A" w:rsidP="0011357A">
      <w:pPr>
        <w:bidi/>
        <w:rPr>
          <w:rtl/>
        </w:rPr>
      </w:pPr>
    </w:p>
    <w:p w14:paraId="33282069" w14:textId="77777777" w:rsidR="0011357A" w:rsidRDefault="0011357A" w:rsidP="0011357A">
      <w:pPr>
        <w:bidi/>
      </w:pPr>
      <w:r>
        <w:t>Paragraph 2:</w:t>
      </w:r>
    </w:p>
    <w:p w14:paraId="25702461" w14:textId="77777777" w:rsidR="0011357A" w:rsidRDefault="0011357A" w:rsidP="0011357A">
      <w:pPr>
        <w:bidi/>
        <w:rPr>
          <w:rtl/>
        </w:rPr>
      </w:pPr>
    </w:p>
    <w:p w14:paraId="5A30549C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معمولاً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API Gateway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0B2AC76E" w14:textId="77777777" w:rsidR="0011357A" w:rsidRDefault="0011357A" w:rsidP="0011357A">
      <w:pPr>
        <w:bidi/>
        <w:rPr>
          <w:rtl/>
        </w:rPr>
      </w:pPr>
    </w:p>
    <w:p w14:paraId="033189E0" w14:textId="77777777" w:rsidR="0011357A" w:rsidRDefault="0011357A" w:rsidP="0011357A">
      <w:pPr>
        <w:bidi/>
      </w:pPr>
      <w:r>
        <w:t>Paragraph 3:</w:t>
      </w:r>
    </w:p>
    <w:p w14:paraId="1E8311B8" w14:textId="77777777" w:rsidR="0011357A" w:rsidRDefault="0011357A" w:rsidP="0011357A">
      <w:pPr>
        <w:bidi/>
        <w:rPr>
          <w:rtl/>
        </w:rPr>
      </w:pPr>
    </w:p>
    <w:p w14:paraId="254B944B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ترافیک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بک‌اند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مقیاس‌پذیری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t>.</w:t>
      </w:r>
    </w:p>
    <w:p w14:paraId="5F84C08F" w14:textId="77777777" w:rsidR="0011357A" w:rsidRDefault="0011357A" w:rsidP="0011357A">
      <w:pPr>
        <w:bidi/>
        <w:rPr>
          <w:rtl/>
        </w:rPr>
      </w:pPr>
    </w:p>
    <w:p w14:paraId="02DC1A73" w14:textId="77777777" w:rsidR="0011357A" w:rsidRDefault="0011357A" w:rsidP="0011357A">
      <w:pPr>
        <w:bidi/>
      </w:pPr>
      <w:r>
        <w:t>Paragraph 4:</w:t>
      </w:r>
    </w:p>
    <w:p w14:paraId="50EF61DA" w14:textId="77777777" w:rsidR="0011357A" w:rsidRDefault="0011357A" w:rsidP="0011357A">
      <w:pPr>
        <w:bidi/>
        <w:rPr>
          <w:rtl/>
        </w:rPr>
      </w:pPr>
    </w:p>
    <w:p w14:paraId="0A89CB42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</w:t>
      </w:r>
      <w:r>
        <w:t xml:space="preserve"> (CDN) </w:t>
      </w:r>
      <w:r>
        <w:rPr>
          <w:rFonts w:cs="Arial" w:hint="cs"/>
          <w:rtl/>
        </w:rPr>
        <w:t>شبکه‌ای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جغرافیایی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فیلم‌ها،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استایل‌شی‌ت‌ها،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اسکریپت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کارآمدی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. CDN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فیزیکی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نزدیک‌تر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بارگذاری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می‌بخشد</w:t>
      </w:r>
      <w:r>
        <w:t>.</w:t>
      </w:r>
    </w:p>
    <w:p w14:paraId="63474C09" w14:textId="77777777" w:rsidR="0011357A" w:rsidRDefault="0011357A" w:rsidP="0011357A">
      <w:pPr>
        <w:bidi/>
        <w:rPr>
          <w:rtl/>
        </w:rPr>
      </w:pPr>
    </w:p>
    <w:p w14:paraId="413CE3CA" w14:textId="77777777" w:rsidR="0011357A" w:rsidRDefault="0011357A" w:rsidP="0011357A">
      <w:pPr>
        <w:bidi/>
      </w:pPr>
      <w:r>
        <w:t>Paragraph 5:</w:t>
      </w:r>
    </w:p>
    <w:p w14:paraId="57FB9326" w14:textId="77777777" w:rsidR="0011357A" w:rsidRDefault="0011357A" w:rsidP="0011357A">
      <w:pPr>
        <w:bidi/>
        <w:rPr>
          <w:rtl/>
        </w:rPr>
      </w:pPr>
    </w:p>
    <w:p w14:paraId="6948FFAE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مسوول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دامنه‌ها</w:t>
      </w:r>
      <w:r>
        <w:t xml:space="preserve"> (</w:t>
      </w:r>
      <w:r>
        <w:rPr>
          <w:rFonts w:cs="Arial" w:hint="cs"/>
          <w:rtl/>
        </w:rPr>
        <w:t>مانند</w:t>
      </w:r>
      <w:r>
        <w:t xml:space="preserve"> example.com)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آدرس‌های</w:t>
      </w:r>
      <w:r>
        <w:t xml:space="preserve"> IP </w:t>
      </w:r>
      <w:r>
        <w:rPr>
          <w:rFonts w:cs="Arial"/>
          <w:rtl/>
        </w:rPr>
        <w:t>(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192.0.2.1)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می‌کنند</w:t>
      </w:r>
      <w:r>
        <w:t>.</w:t>
      </w:r>
    </w:p>
    <w:p w14:paraId="30859F1D" w14:textId="77777777" w:rsidR="0011357A" w:rsidRDefault="0011357A" w:rsidP="0011357A">
      <w:pPr>
        <w:bidi/>
        <w:rPr>
          <w:rtl/>
        </w:rPr>
      </w:pPr>
    </w:p>
    <w:p w14:paraId="1135DA67" w14:textId="77777777" w:rsidR="0011357A" w:rsidRDefault="0011357A" w:rsidP="0011357A">
      <w:pPr>
        <w:bidi/>
      </w:pPr>
      <w:r>
        <w:t>Asia Region</w:t>
      </w:r>
    </w:p>
    <w:p w14:paraId="5A08641A" w14:textId="77777777" w:rsidR="0011357A" w:rsidRDefault="0011357A" w:rsidP="0011357A">
      <w:pPr>
        <w:bidi/>
        <w:rPr>
          <w:rtl/>
        </w:rPr>
      </w:pPr>
    </w:p>
    <w:p w14:paraId="0EF52C9D" w14:textId="77777777" w:rsidR="0011357A" w:rsidRDefault="0011357A" w:rsidP="0011357A">
      <w:pPr>
        <w:bidi/>
      </w:pPr>
      <w:r>
        <w:t>Paragraph 1:</w:t>
      </w:r>
    </w:p>
    <w:p w14:paraId="6EBD3D7A" w14:textId="77777777" w:rsidR="0011357A" w:rsidRDefault="0011357A" w:rsidP="0011357A">
      <w:pPr>
        <w:bidi/>
        <w:rPr>
          <w:rtl/>
        </w:rPr>
      </w:pPr>
    </w:p>
    <w:p w14:paraId="6CEC653B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گیت‌وی</w:t>
      </w:r>
      <w:r>
        <w:t xml:space="preserve"> API </w:t>
      </w:r>
      <w:r>
        <w:rPr>
          <w:rFonts w:cs="Arial" w:hint="cs"/>
          <w:rtl/>
        </w:rPr>
        <w:t>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ترافیک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t xml:space="preserve"> API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ترافیک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تجزیه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t>.</w:t>
      </w:r>
    </w:p>
    <w:p w14:paraId="43F488A3" w14:textId="77777777" w:rsidR="0011357A" w:rsidRDefault="0011357A" w:rsidP="0011357A">
      <w:pPr>
        <w:bidi/>
        <w:rPr>
          <w:rtl/>
        </w:rPr>
      </w:pPr>
    </w:p>
    <w:p w14:paraId="172AA6F7" w14:textId="77777777" w:rsidR="0011357A" w:rsidRDefault="0011357A" w:rsidP="0011357A">
      <w:pPr>
        <w:bidi/>
      </w:pPr>
      <w:r>
        <w:t>Paragraph 2:</w:t>
      </w:r>
    </w:p>
    <w:p w14:paraId="5A540BB9" w14:textId="77777777" w:rsidR="0011357A" w:rsidRDefault="0011357A" w:rsidP="0011357A">
      <w:pPr>
        <w:bidi/>
        <w:rPr>
          <w:rtl/>
        </w:rPr>
      </w:pPr>
    </w:p>
    <w:p w14:paraId="6552A8AC" w14:textId="77777777" w:rsidR="0011357A" w:rsidRDefault="0011357A" w:rsidP="0011357A">
      <w:pPr>
        <w:bidi/>
        <w:rPr>
          <w:rtl/>
        </w:rPr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</w:t>
      </w:r>
      <w:r>
        <w:t xml:space="preserve"> (CDN) </w:t>
      </w:r>
      <w:r>
        <w:rPr>
          <w:rFonts w:cs="Arial" w:hint="cs"/>
          <w:rtl/>
        </w:rPr>
        <w:t>شبکه‌ای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جغرافیایی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تصاویر،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فیلم‌ها،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استایل‌شی‌ت‌ها،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اسکریپت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کارآمدی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. CDN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فیزیکی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نزدیک‌تر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بارگذاری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می‌بخشد</w:t>
      </w:r>
      <w:r>
        <w:t>.</w:t>
      </w:r>
    </w:p>
    <w:p w14:paraId="2F1DC0FA" w14:textId="77777777" w:rsidR="0011357A" w:rsidRDefault="0011357A" w:rsidP="0011357A">
      <w:pPr>
        <w:bidi/>
        <w:rPr>
          <w:rtl/>
        </w:rPr>
      </w:pPr>
    </w:p>
    <w:p w14:paraId="2380FF47" w14:textId="77777777" w:rsidR="0011357A" w:rsidRDefault="0011357A" w:rsidP="0011357A">
      <w:pPr>
        <w:bidi/>
      </w:pPr>
      <w:r>
        <w:t>Paragraph 3:</w:t>
      </w:r>
    </w:p>
    <w:p w14:paraId="26CE1312" w14:textId="77777777" w:rsidR="0011357A" w:rsidRDefault="0011357A" w:rsidP="0011357A">
      <w:pPr>
        <w:bidi/>
        <w:rPr>
          <w:rtl/>
        </w:rPr>
      </w:pPr>
    </w:p>
    <w:p w14:paraId="6ADF7DCD" w14:textId="4ABE6FEE" w:rsidR="00DE7A17" w:rsidRDefault="0011357A" w:rsidP="0011357A">
      <w:pPr>
        <w:bidi/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پروکسی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معکوس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بک‌اند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ترافیک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توزیع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برمی‌گرداند</w:t>
      </w:r>
      <w:r>
        <w:rPr>
          <w:rFonts w:cs="Arial"/>
          <w:rtl/>
        </w:rPr>
        <w:t>. 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: </w:t>
      </w:r>
      <w:r>
        <w:t>Nginx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Apache</w:t>
      </w:r>
      <w:r>
        <w:rPr>
          <w:rFonts w:cs="Arial"/>
          <w:rtl/>
        </w:rPr>
        <w:t>)</w:t>
      </w:r>
    </w:p>
    <w:sectPr w:rsidR="00DE7A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51300">
    <w:abstractNumId w:val="8"/>
  </w:num>
  <w:num w:numId="2" w16cid:durableId="21246867">
    <w:abstractNumId w:val="6"/>
  </w:num>
  <w:num w:numId="3" w16cid:durableId="2103257716">
    <w:abstractNumId w:val="5"/>
  </w:num>
  <w:num w:numId="4" w16cid:durableId="1386444620">
    <w:abstractNumId w:val="4"/>
  </w:num>
  <w:num w:numId="5" w16cid:durableId="1355810290">
    <w:abstractNumId w:val="7"/>
  </w:num>
  <w:num w:numId="6" w16cid:durableId="1342898625">
    <w:abstractNumId w:val="3"/>
  </w:num>
  <w:num w:numId="7" w16cid:durableId="792214248">
    <w:abstractNumId w:val="2"/>
  </w:num>
  <w:num w:numId="8" w16cid:durableId="1555387429">
    <w:abstractNumId w:val="1"/>
  </w:num>
  <w:num w:numId="9" w16cid:durableId="7328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57A"/>
    <w:rsid w:val="0015074B"/>
    <w:rsid w:val="0029639D"/>
    <w:rsid w:val="00326F90"/>
    <w:rsid w:val="00333BF7"/>
    <w:rsid w:val="00AA1D8D"/>
    <w:rsid w:val="00B47730"/>
    <w:rsid w:val="00CB0664"/>
    <w:rsid w:val="00DE7A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E1AEA"/>
  <w14:defaultImageDpi w14:val="300"/>
  <w15:docId w15:val="{F05D82FA-12D1-4588-8E9A-9D670D00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masood anaraki</cp:lastModifiedBy>
  <cp:revision>3</cp:revision>
  <dcterms:created xsi:type="dcterms:W3CDTF">2013-12-23T23:15:00Z</dcterms:created>
  <dcterms:modified xsi:type="dcterms:W3CDTF">2024-11-22T10:14:00Z</dcterms:modified>
  <cp:category/>
</cp:coreProperties>
</file>